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bookmarkStart w:id="2" w:name="_GoBack"/>
      <w:bookmarkEnd w:id="2"/>
      <w:r>
        <w:drawing>
          <wp:anchor distT="0" distB="0" distL="114300" distR="114300" simplePos="0" relativeHeight="251660288" behindDoc="0" locked="0" layoutInCell="1" allowOverlap="1">
            <wp:simplePos x="0" y="0"/>
            <wp:positionH relativeFrom="column">
              <wp:posOffset>3023870</wp:posOffset>
            </wp:positionH>
            <wp:positionV relativeFrom="paragraph">
              <wp:posOffset>28575</wp:posOffset>
            </wp:positionV>
            <wp:extent cx="934720" cy="937895"/>
            <wp:effectExtent l="0" t="0" r="17780" b="14605"/>
            <wp:wrapNone/>
            <wp:docPr id="1347140444" name="Picture 134714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40444" name="Picture 134714044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34824" cy="938286"/>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1847850</wp:posOffset>
            </wp:positionH>
            <wp:positionV relativeFrom="paragraph">
              <wp:posOffset>47625</wp:posOffset>
            </wp:positionV>
            <wp:extent cx="952500" cy="93472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9"/>
                    <a:srcRect t="710" b="710"/>
                    <a:stretch>
                      <a:fillRect/>
                    </a:stretch>
                  </pic:blipFill>
                  <pic:spPr>
                    <a:xfrm>
                      <a:off x="0" y="0"/>
                      <a:ext cx="952500" cy="934528"/>
                    </a:xfrm>
                    <a:prstGeom prst="rect">
                      <a:avLst/>
                    </a:prstGeom>
                  </pic:spPr>
                </pic:pic>
              </a:graphicData>
            </a:graphic>
          </wp:anchor>
        </w:drawing>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MEMORANDUM OF AGREEMENT</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(Academe-Industry Linkage for the Student Internship Program in the Philippines)</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KNOW ALL MEN BY THESE PRESENTS</w:t>
      </w:r>
      <w:r>
        <w:rPr>
          <w:rFonts w:ascii="Calibri" w:hAnsi="Calibri" w:eastAsia="Calibri" w:cs="Calibri"/>
          <w:b w:val="0"/>
          <w:i w:val="0"/>
          <w:smallCaps w:val="0"/>
          <w:strike w:val="0"/>
          <w:color w:val="000000"/>
          <w:sz w:val="24"/>
          <w:szCs w:val="24"/>
          <w:u w:val="none"/>
          <w:shd w:val="clear" w:fill="auto"/>
          <w:vertAlign w:val="baseline"/>
          <w:rtl w:val="0"/>
        </w:rPr>
        <w:t>:</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This </w:t>
      </w:r>
      <w:r>
        <w:rPr>
          <w:rFonts w:ascii="Calibri" w:hAnsi="Calibri" w:eastAsia="Calibri" w:cs="Calibri"/>
          <w:b/>
          <w:i w:val="0"/>
          <w:smallCaps w:val="0"/>
          <w:strike w:val="0"/>
          <w:color w:val="000000"/>
          <w:sz w:val="24"/>
          <w:szCs w:val="24"/>
          <w:u w:val="none"/>
          <w:shd w:val="clear" w:fill="auto"/>
          <w:vertAlign w:val="baseline"/>
          <w:rtl w:val="0"/>
        </w:rPr>
        <w:t>MEMORANDUM OF AGREEMENT</w:t>
      </w:r>
      <w:r>
        <w:rPr>
          <w:rFonts w:ascii="Calibri" w:hAnsi="Calibri" w:eastAsia="Calibri" w:cs="Calibri"/>
          <w:b w:val="0"/>
          <w:i w:val="0"/>
          <w:smallCaps w:val="0"/>
          <w:strike w:val="0"/>
          <w:color w:val="000000"/>
          <w:sz w:val="24"/>
          <w:szCs w:val="24"/>
          <w:u w:val="none"/>
          <w:shd w:val="clear" w:fill="auto"/>
          <w:vertAlign w:val="baseline"/>
          <w:rtl w:val="0"/>
        </w:rPr>
        <w:t xml:space="preserve"> is made and entered into by and between:</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0F">
      <w:pPr>
        <w:spacing w:after="0" w:line="240" w:lineRule="auto"/>
        <w:ind w:left="720" w:right="720" w:firstLine="0"/>
        <w:jc w:val="both"/>
        <w:rPr>
          <w:sz w:val="24"/>
          <w:szCs w:val="24"/>
        </w:rPr>
      </w:pPr>
      <w:r>
        <w:rPr>
          <w:b/>
          <w:sz w:val="24"/>
          <w:szCs w:val="24"/>
          <w:rtl w:val="0"/>
        </w:rPr>
        <w:t>UNIVERSITY OF MAKATI</w:t>
      </w:r>
      <w:r>
        <w:rPr>
          <w:sz w:val="24"/>
          <w:szCs w:val="24"/>
          <w:rtl w:val="0"/>
        </w:rPr>
        <w:t>, through the</w:t>
      </w:r>
      <w:r>
        <w:rPr>
          <w:rFonts w:hint="default"/>
          <w:sz w:val="24"/>
          <w:szCs w:val="24"/>
          <w:rtl w:val="0"/>
          <w:lang w:val="en-PH"/>
        </w:rPr>
        <w:t xml:space="preserve"> </w:t>
      </w:r>
      <w:r>
        <w:rPr>
          <w:rFonts w:hint="default"/>
          <w:b/>
          <w:bCs/>
          <w:sz w:val="24"/>
          <w:szCs w:val="24"/>
          <w:rtl w:val="0"/>
          <w:lang w:val="en-PH"/>
        </w:rPr>
        <w:t>College of Computing and Information Sciences</w:t>
      </w:r>
      <w:r>
        <w:rPr>
          <w:b/>
          <w:sz w:val="24"/>
          <w:szCs w:val="24"/>
          <w:rtl w:val="0"/>
        </w:rPr>
        <w:t>,</w:t>
      </w:r>
      <w:r>
        <w:rPr>
          <w:sz w:val="24"/>
          <w:szCs w:val="24"/>
          <w:rtl w:val="0"/>
        </w:rPr>
        <w:t xml:space="preserve"> a local government institution of higher learning established in 1972 and operating under City Council Ordinance No. 2020-059 with principal address at JP Rizal Ext., Barangay West Rembo, Taguig City, herein represented by its President, </w:t>
      </w:r>
      <w:r>
        <w:rPr>
          <w:b/>
          <w:sz w:val="24"/>
          <w:szCs w:val="24"/>
          <w:rtl w:val="0"/>
        </w:rPr>
        <w:t>Prof. ELYXZUR C. RAMOS, PhD, CESE,</w:t>
      </w:r>
      <w:r>
        <w:rPr>
          <w:sz w:val="24"/>
          <w:szCs w:val="24"/>
          <w:rtl w:val="0"/>
        </w:rPr>
        <w:t xml:space="preserve"> as per BOR Resolution No. 2023-217, and hereinafter referred to as the “</w:t>
      </w:r>
      <w:r>
        <w:rPr>
          <w:b/>
          <w:sz w:val="24"/>
          <w:szCs w:val="24"/>
          <w:rtl w:val="0"/>
        </w:rPr>
        <w:t>UNIVERSITY</w:t>
      </w:r>
      <w:r>
        <w:rPr>
          <w:sz w:val="24"/>
          <w:szCs w:val="24"/>
          <w:rtl w:val="0"/>
        </w:rPr>
        <w:t>;”</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-3315970</wp:posOffset>
                </wp:positionV>
                <wp:extent cx="518795" cy="5102860"/>
                <wp:effectExtent l="9525" t="9525" r="24130" b="12065"/>
                <wp:wrapNone/>
                <wp:docPr id="8" name="Group 8"/>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2"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255306B7">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7CE08AC">
                              <w:pPr>
                                <w:spacing w:before="0" w:after="0" w:line="240" w:lineRule="auto"/>
                                <w:ind w:left="0" w:right="0" w:firstLine="0"/>
                                <w:jc w:val="center"/>
                              </w:pPr>
                            </w:p>
                          </w:txbxContent>
                        </wps:txbx>
                        <wps:bodyPr spcFirstLastPara="1" wrap="square" lIns="91425" tIns="91425" rIns="91425" bIns="91425" anchor="t" anchorCtr="0">
                          <a:spAutoFit/>
                        </wps:bodyPr>
                      </wps:wsp>
                      <wps:wsp>
                        <wps:cNvPr id="3"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1B074B06">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43E3CCC2">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261.1pt;height:401.8pt;width:40.85pt;z-index:251659264;mso-width-relative:page;mso-height-relative:page;" coordorigin="2220003,557360" coordsize="547930,5424412" o:gfxdata="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Eu3JdrdAAAADQEAAA8A&#10;AAAAAAAAAQAgAAAAIgAAAGRycy9kb3ducmV2LnhtbFBLAQIUABQAAAAIAIdO4kBUPvBX9gIAAKQI&#10;AAAOAAAAAAAAAAEAIAAAACwBAABkcnMvZTJvRG9jLnhtbFBLBQYAAAAABgAGAFkBAACUBgAA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wSLn874AAADa&#10;AAAADwAAAGRycy9kb3ducmV2LnhtbEWPT2vCQBTE70K/w/IK3nQ3FqSNbkIRtDlYRNvi9TX7msRm&#10;34bs+u/bd4WCx2FmfsPM84ttxYl63zjWkIwVCOLSmYYrDZ8fy9EzCB+QDbaOScOVPOTZw2COqXFn&#10;3tJpFyoRIexT1FCH0KVS+rImi37sOuLo/bjeYoiyr6Tp8RzhtpUTpabSYsNxocaOFjWVv7uj1fB2&#10;+Co266fl6li8JofvF8Pvyu61Hj4magYi0CXcw//twmiYwO1KvAE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Ln874A&#10;AADa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255306B7">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7CE08AC">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rm5CaL0AAADa&#10;AAAADwAAAGRycy9kb3ducmV2LnhtbEWPT2sCMRTE74LfIbyCN022gtTVKKWg7sFS1Bavz81zd3Xz&#10;smziv2/fFAoeh5n5DTOd320trtT6yrGGZKBAEOfOVFxo+N4t+m8gfEA2WDsmDQ/yMJ91O1NMjbvx&#10;hq7bUIgIYZ+ihjKEJpXS5yVZ9APXEEfv6FqLIcq2kKbFW4TbWr4qNZIWK44LJTb0UVJ+3l6shtXp&#10;J/taDxfLS/aenA5jw5/K7rXuvSRqAiLQPTzD/+3MaBjC35V4A+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bkJovQAA&#10;ANo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B074B06">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43E3CCC2">
                        <w:pPr>
                          <w:spacing w:before="0" w:after="0" w:line="240" w:lineRule="auto"/>
                          <w:ind w:left="0" w:right="0" w:firstLine="0"/>
                          <w:jc w:val="left"/>
                        </w:pPr>
                      </w:p>
                    </w:txbxContent>
                  </v:textbox>
                </v:shape>
              </v:group>
            </w:pict>
          </mc:Fallback>
        </mc:AlternateContent>
      </w:r>
    </w:p>
    <w:p w14:paraId="00000010">
      <w:pPr>
        <w:spacing w:after="0" w:line="240" w:lineRule="auto"/>
        <w:ind w:left="720" w:right="720" w:firstLine="0"/>
        <w:jc w:val="both"/>
        <w:rPr>
          <w:sz w:val="24"/>
          <w:szCs w:val="24"/>
        </w:rPr>
      </w:pP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-and-</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both"/>
        <w:rPr>
          <w:rFonts w:ascii="Calibri" w:hAnsi="Calibri" w:eastAsia="Calibri" w:cs="Calibri"/>
          <w:b w:val="0"/>
          <w:i w:val="0"/>
          <w:smallCaps w:val="0"/>
          <w:strike w:val="0"/>
          <w:color w:val="000000"/>
          <w:sz w:val="24"/>
          <w:szCs w:val="24"/>
          <w:u w:val="none"/>
          <w:shd w:val="clear" w:fill="auto"/>
          <w:vertAlign w:val="baseline"/>
        </w:rPr>
      </w:pP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both"/>
        <w:rPr>
          <w:color w:val="auto"/>
          <w:sz w:val="24"/>
          <w:szCs w:val="24"/>
        </w:rPr>
      </w:pPr>
      <w:r>
        <w:rPr>
          <w:b/>
          <w:bCs/>
          <w:color w:val="auto"/>
          <w:sz w:val="24"/>
          <w:szCs w:val="24"/>
        </w:rPr>
        <w:t>OPO Networks,</w:t>
      </w:r>
      <w:r>
        <w:rPr>
          <w:color w:val="auto"/>
          <w:sz w:val="24"/>
          <w:szCs w:val="24"/>
        </w:rPr>
        <w:t xml:space="preserve"> a corporation duly organized and existing under the laws of the Philippines, with principal address at Unit #601, 105 Rada Street, Makati City, NCR, herein represented by its HR and Operations, Ms. Genalin Santos, and hereinafter referred to as the “</w:t>
      </w:r>
      <w:r>
        <w:rPr>
          <w:b/>
          <w:bCs/>
          <w:color w:val="auto"/>
          <w:sz w:val="24"/>
          <w:szCs w:val="24"/>
        </w:rPr>
        <w:t>INDUSTRY PARTNER;</w:t>
      </w:r>
      <w:r>
        <w:rPr>
          <w:color w:val="auto"/>
          <w:sz w:val="24"/>
          <w:szCs w:val="24"/>
        </w:rPr>
        <w:t>”</w:t>
      </w:r>
    </w:p>
    <w:p w14:paraId="2D18B3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720" w:firstLine="0"/>
        <w:jc w:val="both"/>
        <w:rPr>
          <w:color w:val="auto"/>
          <w:sz w:val="24"/>
          <w:szCs w:val="24"/>
        </w:rPr>
      </w:pPr>
    </w:p>
    <w:p w14:paraId="00000015">
      <w:pPr>
        <w:ind w:left="720" w:right="720" w:firstLine="0"/>
        <w:jc w:val="both"/>
        <w:rPr>
          <w:sz w:val="24"/>
          <w:szCs w:val="24"/>
        </w:rPr>
      </w:pPr>
      <w:r>
        <w:rPr>
          <w:sz w:val="24"/>
          <w:szCs w:val="24"/>
          <w:rtl w:val="0"/>
        </w:rPr>
        <w:t xml:space="preserve">The </w:t>
      </w:r>
      <w:r>
        <w:rPr>
          <w:b/>
          <w:sz w:val="24"/>
          <w:szCs w:val="24"/>
          <w:rtl w:val="0"/>
        </w:rPr>
        <w:t>UNIVERSITY</w:t>
      </w:r>
      <w:r>
        <w:rPr>
          <w:sz w:val="24"/>
          <w:szCs w:val="24"/>
          <w:rtl w:val="0"/>
        </w:rPr>
        <w:t xml:space="preserve"> and the </w:t>
      </w:r>
      <w:r>
        <w:rPr>
          <w:b/>
          <w:sz w:val="24"/>
          <w:szCs w:val="24"/>
          <w:rtl w:val="0"/>
        </w:rPr>
        <w:t>INDUSTRY PARTNER</w:t>
      </w:r>
      <w:r>
        <w:rPr>
          <w:sz w:val="24"/>
          <w:szCs w:val="24"/>
          <w:rtl w:val="0"/>
        </w:rPr>
        <w:t xml:space="preserve"> are individually referred to in this Agreement as a “Party” and collectively, as the “Parties.”</w:t>
      </w:r>
    </w:p>
    <w:p w14:paraId="00000016">
      <w:pPr>
        <w:spacing w:after="0"/>
        <w:ind w:left="270" w:right="0" w:firstLine="0"/>
        <w:jc w:val="both"/>
        <w:rPr>
          <w:sz w:val="24"/>
          <w:szCs w:val="24"/>
        </w:rPr>
      </w:pP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70" w:right="0" w:firstLine="0"/>
        <w:jc w:val="center"/>
        <w:rPr>
          <w:b/>
          <w:sz w:val="24"/>
          <w:szCs w:val="24"/>
        </w:rPr>
      </w:pPr>
      <w:r>
        <w:rPr>
          <w:rFonts w:ascii="Calibri" w:hAnsi="Calibri" w:eastAsia="Calibri" w:cs="Calibri"/>
          <w:b/>
          <w:i w:val="0"/>
          <w:smallCaps w:val="0"/>
          <w:strike w:val="0"/>
          <w:color w:val="000000"/>
          <w:sz w:val="24"/>
          <w:szCs w:val="24"/>
          <w:u w:val="none"/>
          <w:shd w:val="clear" w:fill="auto"/>
          <w:vertAlign w:val="baseline"/>
          <w:rtl w:val="0"/>
        </w:rPr>
        <w:t>WITNESSETH; That:</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WHEREAS, </w:t>
      </w:r>
      <w:r>
        <w:rPr>
          <w:i w:val="0"/>
          <w:smallCaps w:val="0"/>
          <w:strike w:val="0"/>
          <w:color w:val="000000"/>
          <w:sz w:val="24"/>
          <w:szCs w:val="24"/>
          <w:u w:val="none"/>
          <w:shd w:val="clear" w:fill="auto"/>
          <w:vertAlign w:val="baseline"/>
          <w:rtl w:val="0"/>
        </w:rPr>
        <w:t>the</w:t>
      </w:r>
      <w:r>
        <w:rPr>
          <w:rFonts w:ascii="Calibri" w:hAnsi="Calibri" w:eastAsia="Calibri" w:cs="Calibri"/>
          <w:b/>
          <w:i w:val="0"/>
          <w:smallCaps w:val="0"/>
          <w:strike w:val="0"/>
          <w:color w:val="000000"/>
          <w:sz w:val="24"/>
          <w:szCs w:val="24"/>
          <w:u w:val="none"/>
          <w:shd w:val="clear" w:fill="auto"/>
          <w:vertAlign w:val="baseline"/>
          <w:rtl w:val="0"/>
        </w:rPr>
        <w:t xml:space="preserve"> UNIVERSITY, </w:t>
      </w:r>
      <w:r>
        <w:rPr>
          <w:rFonts w:ascii="Calibri" w:hAnsi="Calibri" w:eastAsia="Calibri" w:cs="Calibri"/>
          <w:b w:val="0"/>
          <w:i w:val="0"/>
          <w:smallCaps w:val="0"/>
          <w:strike w:val="0"/>
          <w:color w:val="000000"/>
          <w:sz w:val="24"/>
          <w:szCs w:val="24"/>
          <w:u w:val="none"/>
          <w:shd w:val="clear" w:fill="auto"/>
          <w:vertAlign w:val="baseline"/>
          <w:rtl w:val="0"/>
        </w:rPr>
        <w:t>a</w:t>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xml:space="preserve">Higher Education Institution (HEI) </w:t>
      </w:r>
      <w:r>
        <w:rPr>
          <w:sz w:val="24"/>
          <w:szCs w:val="24"/>
          <w:rtl w:val="0"/>
        </w:rPr>
        <w:t>recognized by the Commission on Higher Education (CHED)</w:t>
      </w:r>
      <w:r>
        <w:rPr>
          <w:rFonts w:ascii="Calibri" w:hAnsi="Calibri" w:eastAsia="Calibri" w:cs="Calibri"/>
          <w:b w:val="0"/>
          <w:i w:val="0"/>
          <w:smallCaps w:val="0"/>
          <w:strike w:val="0"/>
          <w:color w:val="000000"/>
          <w:sz w:val="24"/>
          <w:szCs w:val="24"/>
          <w:u w:val="none"/>
          <w:shd w:val="clear" w:fill="auto"/>
          <w:vertAlign w:val="baseline"/>
          <w:rtl w:val="0"/>
        </w:rPr>
        <w:t xml:space="preserve">, has instituted </w:t>
      </w:r>
      <w:r>
        <w:rPr>
          <w:sz w:val="24"/>
          <w:szCs w:val="24"/>
          <w:rtl w:val="0"/>
        </w:rPr>
        <w:t>CHED’s</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Student Internship Program in the Philippines (SIPP)</w:t>
      </w:r>
      <w:r>
        <w:rPr>
          <w:rFonts w:ascii="Calibri" w:hAnsi="Calibri" w:eastAsia="Calibri" w:cs="Calibri"/>
          <w:b w:val="0"/>
          <w:i w:val="0"/>
          <w:smallCaps w:val="0"/>
          <w:strike w:val="0"/>
          <w:color w:val="000000"/>
          <w:sz w:val="24"/>
          <w:szCs w:val="24"/>
          <w:u w:val="none"/>
          <w:shd w:val="clear" w:fill="auto"/>
          <w:vertAlign w:val="baseline"/>
          <w:rtl w:val="0"/>
        </w:rPr>
        <w:t xml:space="preserve"> under the Center for </w:t>
      </w:r>
      <w:r>
        <w:rPr>
          <w:sz w:val="24"/>
          <w:szCs w:val="24"/>
          <w:rtl w:val="0"/>
        </w:rPr>
        <w:t>Linkages and Placement</w:t>
      </w:r>
      <w:r>
        <w:rPr>
          <w:rFonts w:ascii="Calibri" w:hAnsi="Calibri" w:eastAsia="Calibri" w:cs="Calibri"/>
          <w:b w:val="0"/>
          <w:i w:val="0"/>
          <w:smallCaps w:val="0"/>
          <w:strike w:val="0"/>
          <w:color w:val="000000"/>
          <w:sz w:val="24"/>
          <w:szCs w:val="24"/>
          <w:u w:val="none"/>
          <w:shd w:val="clear" w:fill="auto"/>
          <w:vertAlign w:val="baseline"/>
          <w:rtl w:val="0"/>
        </w:rPr>
        <w:t xml:space="preserve">, wherein qualified students are provided an opportunity to complement their formal learning with practical knowledge, skills, and desirable attitudes, and gain hands-on experience with the </w:t>
      </w:r>
      <w:r>
        <w:rPr>
          <w:rFonts w:ascii="Calibri" w:hAnsi="Calibri" w:eastAsia="Calibri" w:cs="Calibri"/>
          <w:b/>
          <w:i w:val="0"/>
          <w:smallCaps w:val="0"/>
          <w:strike w:val="0"/>
          <w:color w:val="000000"/>
          <w:sz w:val="24"/>
          <w:szCs w:val="24"/>
          <w:u w:val="none"/>
          <w:shd w:val="clear" w:fill="auto"/>
          <w:vertAlign w:val="baseline"/>
          <w:rtl w:val="0"/>
        </w:rPr>
        <w:t xml:space="preserve">INDUSTRY PARTNER, </w:t>
      </w:r>
      <w:r>
        <w:rPr>
          <w:rFonts w:ascii="Calibri" w:hAnsi="Calibri" w:eastAsia="Calibri" w:cs="Calibri"/>
          <w:b w:val="0"/>
          <w:i w:val="0"/>
          <w:smallCaps w:val="0"/>
          <w:strike w:val="0"/>
          <w:color w:val="000000"/>
          <w:sz w:val="24"/>
          <w:szCs w:val="24"/>
          <w:u w:val="none"/>
          <w:shd w:val="clear" w:fill="auto"/>
          <w:vertAlign w:val="baseline"/>
          <w:rtl w:val="0"/>
        </w:rPr>
        <w:t>a recognized Host Training Establishment (HTE);</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sz w:val="24"/>
          <w:szCs w:val="24"/>
        </w:rPr>
      </w:pPr>
      <w:r>
        <w:rPr>
          <w:rFonts w:ascii="Calibri" w:hAnsi="Calibri" w:eastAsia="Calibri" w:cs="Calibri"/>
          <w:b/>
          <w:i w:val="0"/>
          <w:smallCaps w:val="0"/>
          <w:strike w:val="0"/>
          <w:color w:val="000000"/>
          <w:sz w:val="24"/>
          <w:szCs w:val="24"/>
          <w:u w:val="none"/>
          <w:shd w:val="clear" w:fill="auto"/>
          <w:vertAlign w:val="baseline"/>
          <w:rtl w:val="0"/>
        </w:rPr>
        <w:t xml:space="preserve">WHEREAS, </w:t>
      </w:r>
      <w:r>
        <w:rPr>
          <w:i w:val="0"/>
          <w:smallCaps w:val="0"/>
          <w:strike w:val="0"/>
          <w:color w:val="000000"/>
          <w:sz w:val="24"/>
          <w:szCs w:val="24"/>
          <w:u w:val="none"/>
          <w:shd w:val="clear" w:fill="auto"/>
          <w:vertAlign w:val="baseline"/>
          <w:rtl w:val="0"/>
        </w:rPr>
        <w:t>both the</w:t>
      </w:r>
      <w:r>
        <w:rPr>
          <w:rFonts w:ascii="Calibri" w:hAnsi="Calibri" w:eastAsia="Calibri" w:cs="Calibri"/>
          <w:b/>
          <w:i w:val="0"/>
          <w:smallCaps w:val="0"/>
          <w:strike w:val="0"/>
          <w:color w:val="000000"/>
          <w:sz w:val="24"/>
          <w:szCs w:val="24"/>
          <w:u w:val="none"/>
          <w:shd w:val="clear" w:fill="auto"/>
          <w:vertAlign w:val="baseline"/>
          <w:rtl w:val="0"/>
        </w:rPr>
        <w:t xml:space="preserve"> UNIVERSITY </w:t>
      </w:r>
      <w:r>
        <w:rPr>
          <w:i w:val="0"/>
          <w:smallCaps w:val="0"/>
          <w:strike w:val="0"/>
          <w:color w:val="000000"/>
          <w:sz w:val="24"/>
          <w:szCs w:val="24"/>
          <w:u w:val="none"/>
          <w:shd w:val="clear" w:fill="auto"/>
          <w:vertAlign w:val="baseline"/>
          <w:rtl w:val="0"/>
        </w:rPr>
        <w:t>and the</w:t>
      </w:r>
      <w:r>
        <w:rPr>
          <w:rFonts w:ascii="Calibri" w:hAnsi="Calibri" w:eastAsia="Calibri" w:cs="Calibri"/>
          <w:b/>
          <w:i w:val="0"/>
          <w:smallCaps w:val="0"/>
          <w:strike w:val="0"/>
          <w:color w:val="000000"/>
          <w:sz w:val="24"/>
          <w:szCs w:val="24"/>
          <w:u w:val="none"/>
          <w:shd w:val="clear" w:fill="auto"/>
          <w:vertAlign w:val="baseline"/>
          <w:rtl w:val="0"/>
        </w:rPr>
        <w:t xml:space="preserve"> INDUSTRY PARTNER </w:t>
      </w:r>
      <w:r>
        <w:rPr>
          <w:rFonts w:ascii="Calibri" w:hAnsi="Calibri" w:eastAsia="Calibri" w:cs="Calibri"/>
          <w:b w:val="0"/>
          <w:i w:val="0"/>
          <w:smallCaps w:val="0"/>
          <w:strike w:val="0"/>
          <w:color w:val="000000"/>
          <w:sz w:val="24"/>
          <w:szCs w:val="24"/>
          <w:u w:val="none"/>
          <w:shd w:val="clear" w:fill="auto"/>
          <w:vertAlign w:val="baseline"/>
          <w:rtl w:val="0"/>
        </w:rPr>
        <w:t>aim to strengthen the implementation of the SIPP by establishing a harmonious collaboration to support the educational environment of student interns and train them under actual workplace conditions, to the extent possible;</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r>
        <w:br w:type="page"/>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b/>
          <w:bCs/>
          <w:sz w:val="24"/>
          <w:szCs w:val="24"/>
        </w:rPr>
        <w:t xml:space="preserve">WHEREAS, </w:t>
      </w:r>
      <w:r>
        <w:rPr>
          <w:sz w:val="24"/>
          <w:szCs w:val="24"/>
        </w:rPr>
        <w:t>the</w:t>
      </w:r>
      <w:r>
        <w:rPr>
          <w:b/>
          <w:bCs/>
          <w:sz w:val="24"/>
          <w:szCs w:val="24"/>
        </w:rPr>
        <w:t xml:space="preserve"> UNIVERSITY </w:t>
      </w:r>
      <w:r>
        <w:rPr>
          <w:sz w:val="24"/>
          <w:szCs w:val="24"/>
        </w:rPr>
        <w:t>proposes that its students be allowed to undergo internship at</w:t>
      </w:r>
      <w:r>
        <w:rPr>
          <w:b/>
          <w:bCs/>
          <w:sz w:val="24"/>
          <w:szCs w:val="24"/>
        </w:rPr>
        <w:t xml:space="preserve"> </w:t>
      </w:r>
      <w:r>
        <w:rPr>
          <w:sz w:val="24"/>
          <w:szCs w:val="24"/>
        </w:rPr>
        <w:t>the</w:t>
      </w:r>
      <w:r>
        <w:rPr>
          <w:b/>
          <w:bCs/>
          <w:sz w:val="24"/>
          <w:szCs w:val="24"/>
        </w:rPr>
        <w:t xml:space="preserve"> INDUSTRY PARTNER’</w:t>
      </w:r>
      <w:r>
        <w:rPr>
          <w:sz w:val="24"/>
          <w:szCs w:val="24"/>
        </w:rPr>
        <w:t>s facilities and offices</w:t>
      </w:r>
      <w:r>
        <w:rPr>
          <w:i/>
          <w:iCs/>
          <w:sz w:val="24"/>
          <w:szCs w:val="24"/>
        </w:rPr>
        <w:t>,</w:t>
      </w:r>
      <w:r>
        <w:rPr>
          <w:sz w:val="24"/>
          <w:szCs w:val="24"/>
        </w:rPr>
        <w:t xml:space="preserve"> to enrich the </w:t>
      </w:r>
      <w:r>
        <w:rPr>
          <w:b/>
          <w:bCs/>
          <w:sz w:val="24"/>
          <w:szCs w:val="24"/>
        </w:rPr>
        <w:t>UNIVERSITY’</w:t>
      </w:r>
      <w:r>
        <w:rPr>
          <w:sz w:val="24"/>
          <w:szCs w:val="24"/>
        </w:rPr>
        <w:t xml:space="preserve">s curricula and to respond to the needs of the industry, whereby the proposal was accepted/approved by the </w:t>
      </w:r>
      <w:r>
        <w:rPr>
          <w:b/>
          <w:bCs/>
          <w:sz w:val="24"/>
          <w:szCs w:val="24"/>
        </w:rPr>
        <w:t>I</w:t>
      </w:r>
      <w:r>
        <w:rPr>
          <w:b/>
          <w:bCs/>
          <w:color w:val="000000" w:themeColor="text1" w:themeTint="FF"/>
          <w:sz w:val="24"/>
          <w:szCs w:val="24"/>
          <w14:textFill>
            <w14:solidFill>
              <w14:schemeClr w14:val="tx1">
                <w14:lumMod w14:val="100000"/>
                <w14:lumOff w14:val="0"/>
              </w14:schemeClr>
            </w14:solidFill>
          </w14:textFill>
        </w:rPr>
        <w:t>NDUSTRY PARTNER</w:t>
      </w:r>
      <w:r>
        <w:rPr>
          <w:color w:val="000000" w:themeColor="text1" w:themeTint="FF"/>
          <w:sz w:val="24"/>
          <w:szCs w:val="24"/>
          <w14:textFill>
            <w14:solidFill>
              <w14:schemeClr w14:val="tx1">
                <w14:lumMod w14:val="100000"/>
                <w14:lumOff w14:val="0"/>
              </w14:schemeClr>
            </w14:solidFill>
          </w14:textFill>
        </w:rPr>
        <w:t>, subject to terms and conditions provided for in this Memorandum of Agreement;</w:t>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WHEREAS,</w:t>
      </w:r>
      <w:r>
        <w:rPr>
          <w:i w:val="0"/>
          <w:smallCaps w:val="0"/>
          <w:strike w:val="0"/>
          <w:color w:val="000000"/>
          <w:sz w:val="24"/>
          <w:szCs w:val="24"/>
          <w:u w:val="none"/>
          <w:shd w:val="clear" w:fill="auto"/>
          <w:vertAlign w:val="baseline"/>
          <w:rtl w:val="0"/>
        </w:rPr>
        <w:t xml:space="preserve"> the</w:t>
      </w:r>
      <w:r>
        <w:rPr>
          <w:rFonts w:ascii="Calibri" w:hAnsi="Calibri" w:eastAsia="Calibri" w:cs="Calibri"/>
          <w:b/>
          <w:i w:val="0"/>
          <w:smallCaps w:val="0"/>
          <w:strike w:val="0"/>
          <w:color w:val="000000"/>
          <w:sz w:val="24"/>
          <w:szCs w:val="24"/>
          <w:u w:val="none"/>
          <w:shd w:val="clear" w:fill="auto"/>
          <w:vertAlign w:val="baseline"/>
          <w:rtl w:val="0"/>
        </w:rPr>
        <w:t xml:space="preserve"> INDUSTRY PARTNER </w:t>
      </w:r>
      <w:r>
        <w:rPr>
          <w:rFonts w:ascii="Calibri" w:hAnsi="Calibri" w:eastAsia="Calibri" w:cs="Calibri"/>
          <w:b w:val="0"/>
          <w:i w:val="0"/>
          <w:smallCaps w:val="0"/>
          <w:strike w:val="0"/>
          <w:color w:val="000000"/>
          <w:sz w:val="24"/>
          <w:szCs w:val="24"/>
          <w:u w:val="none"/>
          <w:shd w:val="clear" w:fill="auto"/>
          <w:vertAlign w:val="baseline"/>
          <w:rtl w:val="0"/>
        </w:rPr>
        <w:t xml:space="preserve">agrees to accept students of the </w:t>
      </w:r>
      <w:r>
        <w:rPr>
          <w:rFonts w:ascii="Calibri" w:hAnsi="Calibri" w:eastAsia="Calibri" w:cs="Calibri"/>
          <w:b/>
          <w:i w:val="0"/>
          <w:smallCaps w:val="0"/>
          <w:strike w:val="0"/>
          <w:color w:val="000000"/>
          <w:sz w:val="24"/>
          <w:szCs w:val="24"/>
          <w:u w:val="none"/>
          <w:shd w:val="clear" w:fill="auto"/>
          <w:vertAlign w:val="baseline"/>
          <w:rtl w:val="0"/>
        </w:rPr>
        <w:t xml:space="preserve">UNIVERSITY </w:t>
      </w:r>
      <w:r>
        <w:rPr>
          <w:rFonts w:ascii="Calibri" w:hAnsi="Calibri" w:eastAsia="Calibri" w:cs="Calibri"/>
          <w:b w:val="0"/>
          <w:i w:val="0"/>
          <w:smallCaps w:val="0"/>
          <w:strike w:val="0"/>
          <w:color w:val="000000"/>
          <w:sz w:val="24"/>
          <w:szCs w:val="24"/>
          <w:u w:val="none"/>
          <w:shd w:val="clear" w:fill="auto"/>
          <w:vertAlign w:val="baseline"/>
          <w:rtl w:val="0"/>
        </w:rPr>
        <w:t xml:space="preserve">as interns at its various facilities and offices to provide them a venue to customize the process of technical training through employer-driven internship plans for selected student beneficiaries from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hence give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an opportunity to contribute to the society through corporate social responsibilities;</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-3284855</wp:posOffset>
                </wp:positionV>
                <wp:extent cx="518795" cy="5102860"/>
                <wp:effectExtent l="9525" t="9525" r="24130" b="12065"/>
                <wp:wrapNone/>
                <wp:docPr id="6" name="Group 6"/>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1"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1F7EA9FE">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D0FAEC6">
                              <w:pPr>
                                <w:spacing w:before="0" w:after="0" w:line="240" w:lineRule="auto"/>
                                <w:ind w:left="0" w:right="0" w:firstLine="0"/>
                                <w:jc w:val="center"/>
                              </w:pPr>
                            </w:p>
                          </w:txbxContent>
                        </wps:txbx>
                        <wps:bodyPr spcFirstLastPara="1" wrap="square" lIns="91425" tIns="91425" rIns="91425" bIns="91425" anchor="t" anchorCtr="0">
                          <a:spAutoFit/>
                        </wps:bodyPr>
                      </wps:wsp>
                      <wps:wsp>
                        <wps:cNvPr id="4"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63E254F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C4104A9">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258.65pt;height:401.8pt;width:40.85pt;z-index:251659264;mso-width-relative:page;mso-height-relative:page;" coordorigin="2220003,557360" coordsize="547930,5424412" o:gfxdata="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DekQz03QAAAA0BAAAPAAAA&#10;AAAAAAEAIAAAACIAAABkcnMvZG93bnJldi54bWxQSwECFAAUAAAACACHTuJADQBU9/QCAACkCAAA&#10;DgAAAAAAAAABACAAAAAsAQAAZHJzL2Uyb0RvYy54bWxQSwUGAAAAAAYABgBZAQAAkgYAA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MfB5hLsAAADa&#10;AAAADwAAAGRycy9kb3ducmV2LnhtbEVPS2vCQBC+F/wPyxS81d1UkBrdhFKwzcEi1RavY3ZMotnZ&#10;kF0f/feuUOhp+PieM8+vthVn6n3jWEMyUiCIS2carjR8bxZPLyB8QDbYOiYNv+QhzwYPc0yNu/AX&#10;ndehEjGEfYoa6hC6VEpf1mTRj1xHHLm96y2GCPtKmh4vMdy28lmpibTYcGyosaO3msrj+mQ1fBx+&#10;itVyvHg/Fa/JYTc1/KnsVuvhY6JmIAJdw7/4z12YOB/ur9yvz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B5hLsAAADa&#10;AAAADwAAAAAAAAABACAAAAAiAAAAZHJzL2Rvd25yZXYueG1sUEsBAhQAFAAAAAgAh07iQDMvBZ47&#10;AAAAOQAAABAAAAAAAAAAAQAgAAAACgEAAGRycy9zaGFwZXhtbC54bWxQSwUGAAAAAAYABgBbAQAA&#10;tA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F7EA9FE">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6D0FAEC6">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IYfaHL4AAADa&#10;AAAADwAAAGRycy9kb3ducmV2LnhtbEWPT2vCQBTE70K/w/IK3nQ3tRRNXUUE2xwqpVHx+pp9TWKz&#10;b0N2/dNv7xYEj8PM/IaZzi+2ESfqfO1YQzJUIIgLZ2ouNWw3q8EYhA/IBhvHpOGPPMxnD70ppsad&#10;+YtOeShFhLBPUUMVQptK6YuKLPqha4mj9+M6iyHKrpSmw3OE20Y+KfUiLdYcFypsaVlR8ZsfrYb3&#10;wy77/Bit3o7ZIjl8Twyvld1r3X9M1CuIQJdwD9/amdHwDP9X4g2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faHL4A&#10;AADa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63E254F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C4104A9">
                        <w:pPr>
                          <w:spacing w:before="0" w:after="0" w:line="240" w:lineRule="auto"/>
                          <w:ind w:left="0" w:right="0" w:firstLine="0"/>
                          <w:jc w:val="left"/>
                        </w:pPr>
                      </w:p>
                    </w:txbxContent>
                  </v:textbox>
                </v:shape>
              </v:group>
            </w:pict>
          </mc:Fallback>
        </mc:AlternateConten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NOW, THEREFORE</w:t>
      </w:r>
      <w:r>
        <w:rPr>
          <w:rFonts w:ascii="Calibri" w:hAnsi="Calibri" w:eastAsia="Calibri" w:cs="Calibri"/>
          <w:b w:val="0"/>
          <w:i w:val="0"/>
          <w:smallCaps w:val="0"/>
          <w:strike w:val="0"/>
          <w:color w:val="000000"/>
          <w:sz w:val="24"/>
          <w:szCs w:val="24"/>
          <w:u w:val="none"/>
          <w:shd w:val="clear" w:fill="auto"/>
          <w:vertAlign w:val="baseline"/>
          <w:rtl w:val="0"/>
        </w:rPr>
        <w:t xml:space="preserve">, for and in consideration of the foregoing premises,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and the </w:t>
      </w:r>
      <w:r>
        <w:rPr>
          <w:rFonts w:ascii="Calibri" w:hAnsi="Calibri" w:eastAsia="Calibri" w:cs="Calibri"/>
          <w:b/>
          <w:i w:val="0"/>
          <w:smallCaps w:val="0"/>
          <w:strike w:val="0"/>
          <w:color w:val="000000"/>
          <w:sz w:val="24"/>
          <w:szCs w:val="24"/>
          <w:u w:val="none"/>
          <w:shd w:val="clear" w:fill="auto"/>
          <w:vertAlign w:val="baseline"/>
          <w:rtl w:val="0"/>
        </w:rPr>
        <w:t xml:space="preserve">INDUSTRY PARTNER </w:t>
      </w:r>
      <w:r>
        <w:rPr>
          <w:rFonts w:ascii="Calibri" w:hAnsi="Calibri" w:eastAsia="Calibri" w:cs="Calibri"/>
          <w:b w:val="0"/>
          <w:i w:val="0"/>
          <w:smallCaps w:val="0"/>
          <w:strike w:val="0"/>
          <w:color w:val="000000"/>
          <w:sz w:val="24"/>
          <w:szCs w:val="24"/>
          <w:u w:val="none"/>
          <w:shd w:val="clear" w:fill="auto"/>
          <w:vertAlign w:val="baseline"/>
          <w:rtl w:val="0"/>
        </w:rPr>
        <w:t>agree and stipulate the following:</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b/>
          <w:sz w:val="24"/>
          <w:szCs w:val="24"/>
          <w:rtl w:val="0"/>
        </w:rPr>
        <w:t xml:space="preserve"> </w:t>
      </w:r>
      <w:r>
        <w:rPr>
          <w:rFonts w:ascii="Calibri" w:hAnsi="Calibri" w:eastAsia="Calibri" w:cs="Calibri"/>
          <w:b/>
          <w:i w:val="0"/>
          <w:smallCaps w:val="0"/>
          <w:strike w:val="0"/>
          <w:color w:val="000000"/>
          <w:sz w:val="24"/>
          <w:szCs w:val="24"/>
          <w:u w:val="none"/>
          <w:shd w:val="clear" w:fill="auto"/>
          <w:vertAlign w:val="baseline"/>
          <w:rtl w:val="0"/>
        </w:rPr>
        <w:t>TERM</w:t>
      </w:r>
      <w:r>
        <w:rPr>
          <w:rFonts w:ascii="Calibri" w:hAnsi="Calibri" w:eastAsia="Calibri" w:cs="Calibri"/>
          <w:b w:val="0"/>
          <w:i w:val="0"/>
          <w:smallCaps w:val="0"/>
          <w:strike w:val="0"/>
          <w:color w:val="000000"/>
          <w:sz w:val="24"/>
          <w:szCs w:val="24"/>
          <w:u w:val="none"/>
          <w:shd w:val="clear" w:fill="auto"/>
          <w:vertAlign w:val="baseline"/>
          <w:rtl w:val="0"/>
        </w:rPr>
        <w:t xml:space="preserve">.  This Agreement shall be valid for a period of </w:t>
      </w:r>
      <w:r>
        <w:rPr>
          <w:rFonts w:ascii="Calibri" w:hAnsi="Calibri" w:eastAsia="Calibri" w:cs="Calibri"/>
          <w:b w:val="0"/>
          <w:i w:val="0"/>
          <w:smallCaps w:val="0"/>
          <w:strike w:val="0"/>
          <w:color w:val="FF0000"/>
          <w:sz w:val="24"/>
          <w:szCs w:val="24"/>
          <w:u w:val="none"/>
          <w:shd w:val="clear" w:fill="auto"/>
          <w:vertAlign w:val="baseline"/>
          <w:rtl w:val="0"/>
        </w:rPr>
        <w:t>one (</w:t>
      </w:r>
      <w:r>
        <w:rPr>
          <w:color w:val="FF0000"/>
          <w:sz w:val="24"/>
          <w:szCs w:val="24"/>
          <w:rtl w:val="0"/>
        </w:rPr>
        <w:t>1</w:t>
      </w:r>
      <w:r>
        <w:rPr>
          <w:rFonts w:ascii="Calibri" w:hAnsi="Calibri" w:eastAsia="Calibri" w:cs="Calibri"/>
          <w:b w:val="0"/>
          <w:i w:val="0"/>
          <w:smallCaps w:val="0"/>
          <w:strike w:val="0"/>
          <w:color w:val="FF0000"/>
          <w:sz w:val="24"/>
          <w:szCs w:val="24"/>
          <w:u w:val="none"/>
          <w:shd w:val="clear" w:fill="auto"/>
          <w:vertAlign w:val="baseline"/>
          <w:rtl w:val="0"/>
        </w:rPr>
        <w:t>) year from</w:t>
      </w:r>
      <w:r>
        <w:rPr>
          <w:b/>
          <w:color w:val="FF0000"/>
          <w:sz w:val="24"/>
          <w:szCs w:val="24"/>
          <w:rtl w:val="0"/>
        </w:rPr>
        <w:t xml:space="preserve"> ___</w:t>
      </w:r>
      <w:r>
        <w:rPr>
          <w:b/>
          <w:color w:val="FF0000"/>
          <w:sz w:val="24"/>
          <w:szCs w:val="24"/>
          <w:u w:val="single"/>
          <w:rtl w:val="0"/>
        </w:rPr>
        <w:t>[MM/DD/YY]</w:t>
      </w:r>
      <w:r>
        <w:rPr>
          <w:b/>
          <w:color w:val="FF0000"/>
          <w:sz w:val="24"/>
          <w:szCs w:val="24"/>
          <w:rtl w:val="0"/>
        </w:rPr>
        <w:t>_______ to</w:t>
      </w:r>
      <w:r>
        <w:rPr>
          <w:color w:val="FF0000"/>
          <w:sz w:val="24"/>
          <w:szCs w:val="24"/>
          <w:rtl w:val="0"/>
        </w:rPr>
        <w:t xml:space="preserve"> </w:t>
      </w:r>
      <w:r>
        <w:rPr>
          <w:b/>
          <w:color w:val="FF0000"/>
          <w:sz w:val="24"/>
          <w:szCs w:val="24"/>
          <w:rtl w:val="0"/>
        </w:rPr>
        <w:t>__</w:t>
      </w:r>
      <w:r>
        <w:rPr>
          <w:b/>
          <w:color w:val="FF0000"/>
          <w:sz w:val="24"/>
          <w:szCs w:val="24"/>
          <w:u w:val="single"/>
          <w:rtl w:val="0"/>
        </w:rPr>
        <w:t>[MM/DD/YY]</w:t>
      </w:r>
      <w:r>
        <w:rPr>
          <w:b/>
          <w:color w:val="FF0000"/>
          <w:sz w:val="24"/>
          <w:szCs w:val="24"/>
          <w:rtl w:val="0"/>
        </w:rPr>
        <w:t>______</w:t>
      </w:r>
      <w:r>
        <w:rPr>
          <w:color w:val="FF0000"/>
          <w:sz w:val="24"/>
          <w:szCs w:val="24"/>
          <w:rtl w:val="0"/>
        </w:rPr>
        <w:t>_</w:t>
      </w:r>
      <w:r>
        <w:rPr>
          <w:b/>
          <w:i w:val="0"/>
          <w:smallCaps w:val="0"/>
          <w:strike w:val="0"/>
          <w:color w:val="FF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subject to a renewal or extension thereof upon mutual agreement in writing by the Parties. </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CONSIDERATION.</w:t>
      </w:r>
      <w:r>
        <w:rPr>
          <w:rFonts w:ascii="Calibri" w:hAnsi="Calibri" w:eastAsia="Calibri" w:cs="Calibri"/>
          <w:b w:val="0"/>
          <w:i w:val="0"/>
          <w:smallCaps w:val="0"/>
          <w:strike w:val="0"/>
          <w:color w:val="000000"/>
          <w:sz w:val="24"/>
          <w:szCs w:val="24"/>
          <w:u w:val="none"/>
          <w:shd w:val="clear" w:fill="auto"/>
          <w:vertAlign w:val="baseline"/>
          <w:rtl w:val="0"/>
        </w:rPr>
        <w:t xml:space="preserve">  The Parties agree that the consideration on the part of the </w:t>
      </w:r>
      <w:r>
        <w:rPr>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shall be the practical education to be learned by its students in line with its primary purpose of providing education and for which it is compensated; while, for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it shall be the services to be performed by </w:t>
      </w:r>
      <w:r>
        <w:rPr>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’s students while receiving such practical education and the performance of its corporate social responsibility in providing the same.</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662" w:firstLine="0"/>
        <w:jc w:val="both"/>
        <w:rPr>
          <w:rFonts w:ascii="Calibri" w:hAnsi="Calibri" w:eastAsia="Calibri" w:cs="Calibri"/>
          <w:b/>
          <w:i w:val="0"/>
          <w:smallCaps w:val="0"/>
          <w:strike w:val="0"/>
          <w:color w:val="000000"/>
          <w:sz w:val="24"/>
          <w:szCs w:val="24"/>
          <w:u w:val="none"/>
          <w:shd w:val="clear" w:fill="auto"/>
          <w:vertAlign w:val="baseline"/>
        </w:rPr>
      </w:pP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662"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OBLIGATIONS OF THE</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4"/>
          <w:szCs w:val="24"/>
          <w:u w:val="none"/>
          <w:shd w:val="clear" w:fill="auto"/>
          <w:vertAlign w:val="baseline"/>
          <w:rtl w:val="0"/>
        </w:rPr>
        <w:t>PARTIES</w:t>
      </w:r>
      <w:r>
        <w:rPr>
          <w:rFonts w:ascii="Calibri" w:hAnsi="Calibri" w:eastAsia="Calibri" w:cs="Calibri"/>
          <w:b w:val="0"/>
          <w:i w:val="0"/>
          <w:smallCaps w:val="0"/>
          <w:strike w:val="0"/>
          <w:color w:val="000000"/>
          <w:sz w:val="24"/>
          <w:szCs w:val="24"/>
          <w:u w:val="none"/>
          <w:shd w:val="clear" w:fill="auto"/>
          <w:vertAlign w:val="baseline"/>
          <w:rtl w:val="0"/>
        </w:rPr>
        <w:t>:</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9" w:right="662" w:firstLine="10"/>
        <w:jc w:val="both"/>
        <w:rPr>
          <w:rFonts w:ascii="Calibri" w:hAnsi="Calibri" w:eastAsia="Calibri" w:cs="Calibri"/>
          <w:b w:val="0"/>
          <w:i w:val="0"/>
          <w:smallCaps w:val="0"/>
          <w:strike w:val="0"/>
          <w:color w:val="000000"/>
          <w:sz w:val="24"/>
          <w:szCs w:val="24"/>
          <w:u w:val="none"/>
          <w:shd w:val="clear" w:fill="auto"/>
          <w:vertAlign w:val="baseline"/>
        </w:rPr>
      </w:pPr>
    </w:p>
    <w:p w14:paraId="0000002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76"/>
          <w:tab w:val="left" w:pos="1418"/>
        </w:tabs>
        <w:spacing w:before="0" w:after="0" w:line="240" w:lineRule="auto"/>
        <w:ind w:left="1260" w:right="0" w:hanging="5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The UNIVERSITY </w:t>
      </w:r>
      <w:r>
        <w:rPr>
          <w:rFonts w:ascii="Calibri" w:hAnsi="Calibri" w:eastAsia="Calibri" w:cs="Calibri"/>
          <w:b w:val="0"/>
          <w:i w:val="0"/>
          <w:smallCaps w:val="0"/>
          <w:strike w:val="0"/>
          <w:color w:val="000000"/>
          <w:sz w:val="24"/>
          <w:szCs w:val="24"/>
          <w:u w:val="none"/>
          <w:shd w:val="clear" w:fill="auto"/>
          <w:vertAlign w:val="baseline"/>
          <w:rtl w:val="0"/>
        </w:rPr>
        <w:t>shall:</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Designate a SIPP Coordinator from the college proponent of the HEI who will supervise the student Internship program and coordinate with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on all the activities under this Program;</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2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Pre-select and recommend qualified students who will undergo the internship, taking into consideration the requirements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in terms of qualifications and number of interns needed, it being understood that only students taking courses wherein internship is an academic requirement will be recommended;</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20" w:right="0" w:firstLine="0"/>
        <w:jc w:val="both"/>
        <w:rPr>
          <w:sz w:val="24"/>
          <w:szCs w:val="24"/>
        </w:rPr>
      </w:pPr>
    </w:p>
    <w:p w14:paraId="0000003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sz w:val="24"/>
          <w:szCs w:val="24"/>
          <w:u w:val="none"/>
        </w:rPr>
      </w:pPr>
      <w:r>
        <w:rPr>
          <w:rFonts w:ascii="Calibri" w:hAnsi="Calibri" w:eastAsia="Calibri" w:cs="Calibri"/>
          <w:b w:val="0"/>
          <w:i w:val="0"/>
          <w:smallCaps w:val="0"/>
          <w:strike w:val="0"/>
          <w:color w:val="000000"/>
          <w:sz w:val="24"/>
          <w:szCs w:val="24"/>
          <w:u w:val="none"/>
          <w:shd w:val="clear" w:fill="auto"/>
          <w:vertAlign w:val="baseline"/>
          <w:rtl w:val="0"/>
        </w:rPr>
        <w:t xml:space="preserve">Submit to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the resumé and all other documents required under this program, which shall serve as the basis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to screen, select</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deploy specific students for Internship;</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20" w:right="0" w:firstLine="0"/>
        <w:jc w:val="both"/>
        <w:rPr>
          <w:sz w:val="24"/>
          <w:szCs w:val="24"/>
        </w:rPr>
      </w:pPr>
    </w:p>
    <w:p w14:paraId="00000032">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268"/>
        </w:tabs>
        <w:spacing w:before="0" w:after="0" w:line="240" w:lineRule="auto"/>
        <w:ind w:left="2552" w:right="0" w:hanging="709"/>
        <w:jc w:val="both"/>
        <w:rPr>
          <w:sz w:val="24"/>
          <w:szCs w:val="24"/>
          <w:u w:val="none"/>
        </w:rPr>
      </w:pPr>
      <w:r>
        <w:rPr>
          <w:rFonts w:ascii="Calibri" w:hAnsi="Calibri" w:eastAsia="Calibri" w:cs="Calibri"/>
          <w:b w:val="0"/>
          <w:i w:val="0"/>
          <w:smallCaps w:val="0"/>
          <w:strike w:val="0"/>
          <w:color w:val="000000"/>
          <w:sz w:val="24"/>
          <w:szCs w:val="24"/>
          <w:u w:val="none"/>
          <w:shd w:val="clear" w:fill="auto"/>
          <w:vertAlign w:val="baseline"/>
          <w:rtl w:val="0"/>
        </w:rPr>
        <w:t xml:space="preserve">Conduct pre-internship orientation/training to student interns, as a prerequisite to deployment, on rules, proper attitude, </w:t>
      </w:r>
      <w:r>
        <w:rPr>
          <w:sz w:val="24"/>
          <w:szCs w:val="24"/>
          <w:rtl w:val="0"/>
        </w:rPr>
        <w:t>behavior</w:t>
      </w:r>
      <w:r>
        <w:rPr>
          <w:rFonts w:ascii="Calibri" w:hAnsi="Calibri" w:eastAsia="Calibri" w:cs="Calibri"/>
          <w:b w:val="0"/>
          <w:i w:val="0"/>
          <w:smallCaps w:val="0"/>
          <w:strike w:val="0"/>
          <w:color w:val="000000"/>
          <w:sz w:val="24"/>
          <w:szCs w:val="24"/>
          <w:u w:val="none"/>
          <w:shd w:val="clear" w:fill="auto"/>
          <w:vertAlign w:val="baseline"/>
          <w:rtl w:val="0"/>
        </w:rPr>
        <w:t>, work ethics</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work environment issues, including health and safety protocols, among others; </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20" w:right="0" w:firstLine="0"/>
        <w:jc w:val="both"/>
        <w:rPr>
          <w:sz w:val="24"/>
          <w:szCs w:val="24"/>
        </w:rPr>
      </w:pPr>
      <w:bookmarkStart w:id="0" w:name="_heading=h.1pn2yjt7s0eu" w:colFirst="0" w:colLast="0"/>
      <w:bookmarkEnd w:id="0"/>
    </w:p>
    <w:p w14:paraId="00000034">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Dialogue with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and conduct a site visit to the internship site, as applicable, prior to deployment of </w:t>
      </w:r>
      <w:r>
        <w:rPr>
          <w:sz w:val="24"/>
          <w:szCs w:val="24"/>
          <w:rtl w:val="0"/>
        </w:rPr>
        <w:t xml:space="preserve">the </w:t>
      </w:r>
      <w:r>
        <w:rPr>
          <w:rFonts w:ascii="Calibri" w:hAnsi="Calibri" w:eastAsia="Calibri" w:cs="Calibri"/>
          <w:b w:val="0"/>
          <w:i w:val="0"/>
          <w:smallCaps w:val="0"/>
          <w:strike w:val="0"/>
          <w:color w:val="000000"/>
          <w:sz w:val="24"/>
          <w:szCs w:val="24"/>
          <w:u w:val="none"/>
          <w:shd w:val="clear" w:fill="auto"/>
          <w:vertAlign w:val="baseline"/>
          <w:rtl w:val="0"/>
        </w:rPr>
        <w:t>student intern, to discuss mutual expectations on learning outcomes, standard rules</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regulations, including health and safety protocols;</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425"/>
        <w:jc w:val="both"/>
        <w:rPr>
          <w:rFonts w:ascii="Calibri" w:hAnsi="Calibri" w:eastAsia="Calibri" w:cs="Calibri"/>
          <w:b w:val="0"/>
          <w:i w:val="0"/>
          <w:smallCaps w:val="0"/>
          <w:strike w:val="0"/>
          <w:color w:val="000000"/>
          <w:sz w:val="24"/>
          <w:szCs w:val="24"/>
          <w:u w:val="none"/>
          <w:shd w:val="clear" w:fill="auto"/>
          <w:vertAlign w:val="baseline"/>
        </w:rPr>
      </w:pPr>
    </w:p>
    <w:p w14:paraId="0000003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Monitor attendance, activities and performance, health and safety of students during internship and/or inside the internship site, as applicable;</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Facilitate matching of job </w:t>
      </w:r>
      <w:r>
        <w:rPr>
          <w:sz w:val="24"/>
          <w:szCs w:val="24"/>
          <w:rtl w:val="0"/>
        </w:rPr>
        <w:t>assignments</w:t>
      </w:r>
      <w:r>
        <w:rPr>
          <w:rFonts w:ascii="Calibri" w:hAnsi="Calibri" w:eastAsia="Calibri" w:cs="Calibri"/>
          <w:b w:val="0"/>
          <w:i w:val="0"/>
          <w:smallCaps w:val="0"/>
          <w:strike w:val="0"/>
          <w:color w:val="000000"/>
          <w:sz w:val="24"/>
          <w:szCs w:val="24"/>
          <w:u w:val="none"/>
          <w:shd w:val="clear" w:fill="auto"/>
          <w:vertAlign w:val="baseline"/>
          <w:rtl w:val="0"/>
        </w:rPr>
        <w:t xml:space="preserve"> with the internship course requirements for the student</w:t>
      </w:r>
      <w:r>
        <w:rPr>
          <w:sz w:val="24"/>
          <w:szCs w:val="24"/>
          <w:rtl w:val="0"/>
        </w:rPr>
        <w:t>s’</w:t>
      </w:r>
      <w:r>
        <w:rPr>
          <w:rFonts w:ascii="Calibri" w:hAnsi="Calibri" w:eastAsia="Calibri" w:cs="Calibri"/>
          <w:b w:val="0"/>
          <w:i w:val="0"/>
          <w:smallCaps w:val="0"/>
          <w:strike w:val="0"/>
          <w:color w:val="000000"/>
          <w:sz w:val="24"/>
          <w:szCs w:val="24"/>
          <w:u w:val="none"/>
          <w:shd w:val="clear" w:fill="auto"/>
          <w:vertAlign w:val="baseline"/>
          <w:rtl w:val="0"/>
        </w:rPr>
        <w:t xml:space="preserve"> attainment of advanced standing in the program through regular interaction with the student interns and the HTE, and/or regular visits to the internship site, where  applicable or possible;</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Coach and assist student interns in resolving problems/issues encountered; </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-3470910</wp:posOffset>
                </wp:positionV>
                <wp:extent cx="518795" cy="5102860"/>
                <wp:effectExtent l="9525" t="9525" r="24130" b="12065"/>
                <wp:wrapNone/>
                <wp:docPr id="5" name="Group 5"/>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7"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515615B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5B772795">
                              <w:pPr>
                                <w:spacing w:before="0" w:after="0" w:line="240" w:lineRule="auto"/>
                                <w:ind w:left="0" w:right="0" w:firstLine="0"/>
                                <w:jc w:val="center"/>
                              </w:pPr>
                            </w:p>
                          </w:txbxContent>
                        </wps:txbx>
                        <wps:bodyPr spcFirstLastPara="1" wrap="square" lIns="91425" tIns="91425" rIns="91425" bIns="91425" anchor="t" anchorCtr="0">
                          <a:spAutoFit/>
                        </wps:bodyPr>
                      </wps:wsp>
                      <wps:wsp>
                        <wps:cNvPr id="10"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4DAA7B55">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1B58687B">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273.3pt;height:401.8pt;width:40.85pt;z-index:251659264;mso-width-relative:page;mso-height-relative:page;" coordorigin="2220003,557360" coordsize="547930,5424412" o:gfxdata="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Gw9G1bdAAAADQEA&#10;AA8AAAAAAAAAAQAgAAAAIgAAAGRycy9kb3ducmV2LnhtbFBLAQIUABQAAAAIAIdO4kDxI72d+QIA&#10;AKUIAAAOAAAAAAAAAAEAIAAAACwBAABkcnMvZTJvRG9jLnhtbFBLBQYAAAAABgAGAFkBAACXBgAA&#10;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0VVEa74AAADa&#10;AAAADwAAAGRycy9kb3ducmV2LnhtbEWPT2vCQBTE70K/w/IK3nQ3FVpNXUUE2xwqpVHx+pp9TWKz&#10;b0N2/dNv7xYEj8PM/IaZzi+2ESfqfO1YQzJUIIgLZ2ouNWw3q8EYhA/IBhvHpOGPPMxnD70ppsad&#10;+YtOeShFhLBPUUMVQptK6YuKLPqha4mj9+M6iyHKrpSmw3OE20Y+KfUsLdYcFypsaVlR8ZsfrYb3&#10;wy77/Bit3o7ZIjl8Twyvld1r3X9M1CuIQJdwD9/amdHwAv9X4g2Qs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VVEa74A&#10;AADa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515615B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5B772795">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eeFh078AAADb&#10;AAAADwAAAGRycy9kb3ducmV2LnhtbEWPT2vCQBDF7wW/wzKCt7obC1JTVymCNgdL0bb0Os1Ok2h2&#10;NmTXf9++cyj0NsN7895v5surb9WZ+tgEtpCNDSjiMriGKwsf7+v7R1AxITtsA5OFG0VYLgZ3c8xd&#10;uPCOzvtUKQnhmKOFOqUu1zqWNXmM49ARi/YTeo9J1r7SrseLhPtWT4yZao8NS0ONHa1qKo/7k7fw&#10;cvgs3rYP682peM4O3zPHr8Z/WTsaZuYJVKJr+jf/XRdO8IVefpEB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hYdO/&#10;AAAA2w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4DAA7B55">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1B58687B">
                        <w:pPr>
                          <w:spacing w:before="0" w:after="0" w:line="240" w:lineRule="auto"/>
                          <w:ind w:left="0" w:right="0" w:firstLine="0"/>
                          <w:jc w:val="left"/>
                        </w:pPr>
                      </w:p>
                    </w:txbxContent>
                  </v:textbox>
                </v:shape>
              </v:group>
            </w:pict>
          </mc:Fallback>
        </mc:AlternateConten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51"/>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Together with the students concerned, renounce and waive any claim against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for injury that the students may sustain or loss that they may suffer, personal or pecuniary arising from negligence in the performance of their duties and functions while under training unless the injury is caused by technical or mechanical malfunctions attributable to the fault and negligence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or any of its employees or representatives.  The signed Internship Consent and Agreement of the student interns, their parent/legal guardian, and their respective College representative shall be submitted to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prior to commencement of the internship for signature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representative.</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3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418"/>
          <w:tab w:val="left" w:pos="1560"/>
        </w:tabs>
        <w:spacing w:before="0" w:after="0" w:line="240" w:lineRule="auto"/>
        <w:ind w:left="1260" w:right="0" w:hanging="5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w:t>
      </w:r>
      <w:r>
        <w:rPr>
          <w:rFonts w:ascii="Calibri" w:hAnsi="Calibri" w:eastAsia="Calibri" w:cs="Calibri"/>
          <w:b/>
          <w:i w:val="0"/>
          <w:smallCaps w:val="0"/>
          <w:strike w:val="0"/>
          <w:color w:val="000000"/>
          <w:sz w:val="24"/>
          <w:szCs w:val="24"/>
          <w:u w:val="none"/>
          <w:shd w:val="clear" w:fill="auto"/>
          <w:vertAlign w:val="baseline"/>
          <w:rtl w:val="0"/>
        </w:rPr>
        <w:t xml:space="preserve"> INDUSTRY PARTNER </w:t>
      </w:r>
      <w:r>
        <w:rPr>
          <w:rFonts w:ascii="Calibri" w:hAnsi="Calibri" w:eastAsia="Calibri" w:cs="Calibri"/>
          <w:b w:val="0"/>
          <w:i w:val="0"/>
          <w:smallCaps w:val="0"/>
          <w:strike w:val="0"/>
          <w:color w:val="000000"/>
          <w:sz w:val="24"/>
          <w:szCs w:val="24"/>
          <w:u w:val="none"/>
          <w:shd w:val="clear" w:fill="auto"/>
          <w:vertAlign w:val="baseline"/>
          <w:rtl w:val="0"/>
        </w:rPr>
        <w:t>shall:</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18"/>
        <w:jc w:val="both"/>
        <w:rPr>
          <w:rFonts w:ascii="Calibri" w:hAnsi="Calibri" w:eastAsia="Calibri" w:cs="Calibri"/>
          <w:b w:val="0"/>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Screen, select, and deploy student interns to the different offices and operating units of the HTE;</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2" w:right="0" w:hanging="818"/>
        <w:jc w:val="both"/>
        <w:rPr>
          <w:rFonts w:ascii="Calibri" w:hAnsi="Calibri" w:eastAsia="Calibri" w:cs="Calibri"/>
          <w:b w:val="0"/>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Designate from among the employees of the HTE a point person responsible for the implementation of all phases of the internship and will be assigned the following responsibilities: </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bookmarkStart w:id="1" w:name="_heading=h.30j0zll" w:colFirst="0" w:colLast="0"/>
      <w:bookmarkEnd w:id="1"/>
      <w:r>
        <w:rPr>
          <w:rFonts w:ascii="Calibri" w:hAnsi="Calibri" w:eastAsia="Calibri" w:cs="Calibri"/>
          <w:b w:val="0"/>
          <w:i w:val="0"/>
          <w:smallCaps w:val="0"/>
          <w:strike w:val="0"/>
          <w:color w:val="000000"/>
          <w:sz w:val="24"/>
          <w:szCs w:val="24"/>
          <w:u w:val="none"/>
          <w:shd w:val="clear" w:fill="auto"/>
          <w:vertAlign w:val="baseline"/>
          <w:rtl w:val="0"/>
        </w:rPr>
        <w:t>Orient the student interns on the standard rules and regulations, including health and safety protocols of their establishment;</w:t>
      </w:r>
    </w:p>
    <w:p w14:paraId="0000004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Serve as mentor to the student interns;</w:t>
      </w:r>
    </w:p>
    <w:p w14:paraId="0000004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Give the student interns course-related work assignments and expose them to learning </w:t>
      </w:r>
      <w:r>
        <w:rPr>
          <w:sz w:val="24"/>
          <w:szCs w:val="24"/>
          <w:rtl w:val="0"/>
        </w:rPr>
        <w:t>experiences</w:t>
      </w:r>
      <w:r>
        <w:rPr>
          <w:rFonts w:ascii="Calibri" w:hAnsi="Calibri" w:eastAsia="Calibri" w:cs="Calibri"/>
          <w:b w:val="0"/>
          <w:i w:val="0"/>
          <w:smallCaps w:val="0"/>
          <w:strike w:val="0"/>
          <w:color w:val="000000"/>
          <w:sz w:val="24"/>
          <w:szCs w:val="24"/>
          <w:u w:val="none"/>
          <w:shd w:val="clear" w:fill="auto"/>
          <w:vertAlign w:val="baseline"/>
          <w:rtl w:val="0"/>
        </w:rPr>
        <w:t xml:space="preserve"> on actual operations and management;</w:t>
      </w:r>
    </w:p>
    <w:p w14:paraId="0000004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Arrange a conference with the SIPP Coordinator when </w:t>
      </w:r>
      <w:r>
        <w:rPr>
          <w:sz w:val="24"/>
          <w:szCs w:val="24"/>
          <w:rtl w:val="0"/>
        </w:rPr>
        <w:t xml:space="preserve">a </w:t>
      </w:r>
      <w:r>
        <w:rPr>
          <w:rFonts w:ascii="Calibri" w:hAnsi="Calibri" w:eastAsia="Calibri" w:cs="Calibri"/>
          <w:b w:val="0"/>
          <w:i w:val="0"/>
          <w:smallCaps w:val="0"/>
          <w:strike w:val="0"/>
          <w:color w:val="000000"/>
          <w:sz w:val="24"/>
          <w:szCs w:val="24"/>
          <w:u w:val="none"/>
          <w:shd w:val="clear" w:fill="auto"/>
          <w:vertAlign w:val="baseline"/>
          <w:rtl w:val="0"/>
        </w:rPr>
        <w:t>student</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intern problem arises;</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4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Deploy the student interns to the different operating units of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for a fixed </w:t>
      </w:r>
      <w:r>
        <w:rPr>
          <w:sz w:val="24"/>
          <w:szCs w:val="24"/>
          <w:rtl w:val="0"/>
        </w:rPr>
        <w:t>period</w:t>
      </w:r>
      <w:r>
        <w:rPr>
          <w:rFonts w:ascii="Calibri" w:hAnsi="Calibri" w:eastAsia="Calibri" w:cs="Calibri"/>
          <w:b w:val="0"/>
          <w:i w:val="0"/>
          <w:smallCaps w:val="0"/>
          <w:strike w:val="0"/>
          <w:color w:val="000000"/>
          <w:sz w:val="24"/>
          <w:szCs w:val="24"/>
          <w:u w:val="none"/>
          <w:shd w:val="clear" w:fill="auto"/>
          <w:vertAlign w:val="baseline"/>
          <w:rtl w:val="0"/>
        </w:rPr>
        <w:t xml:space="preserve"> which will depend upon the course taken by the student interns and as agreed upon on a case-by-case basis between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i w:val="0"/>
          <w:smallCaps w:val="0"/>
          <w:strike w:val="0"/>
          <w:color w:val="000000"/>
          <w:sz w:val="28"/>
          <w:szCs w:val="28"/>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and</w:t>
      </w:r>
      <w:r>
        <w:rPr>
          <w:rFonts w:ascii="Calibri" w:hAnsi="Calibri" w:eastAsia="Calibri" w:cs="Calibri"/>
          <w:b/>
          <w:i w:val="0"/>
          <w:smallCaps w:val="0"/>
          <w:strike w:val="0"/>
          <w:color w:val="000000"/>
          <w:sz w:val="24"/>
          <w:szCs w:val="24"/>
          <w:u w:val="none"/>
          <w:shd w:val="clear" w:fill="auto"/>
          <w:vertAlign w:val="baseline"/>
          <w:rtl w:val="0"/>
        </w:rPr>
        <w:t xml:space="preserve"> </w:t>
      </w:r>
      <w:r>
        <w:rPr>
          <w:i w:val="0"/>
          <w:smallCaps w:val="0"/>
          <w:strike w:val="0"/>
          <w:color w:val="000000"/>
          <w:sz w:val="24"/>
          <w:szCs w:val="24"/>
          <w:u w:val="none"/>
          <w:shd w:val="clear" w:fill="auto"/>
          <w:vertAlign w:val="baseline"/>
          <w:rtl w:val="0"/>
        </w:rPr>
        <w:t>the</w:t>
      </w:r>
      <w:r>
        <w:rPr>
          <w:rFonts w:ascii="Calibri" w:hAnsi="Calibri" w:eastAsia="Calibri" w:cs="Calibri"/>
          <w:b/>
          <w:i w:val="0"/>
          <w:smallCaps w:val="0"/>
          <w:strike w:val="0"/>
          <w:color w:val="000000"/>
          <w:sz w:val="24"/>
          <w:szCs w:val="24"/>
          <w:u w:val="none"/>
          <w:shd w:val="clear" w:fill="auto"/>
          <w:vertAlign w:val="baseline"/>
          <w:rtl w:val="0"/>
        </w:rPr>
        <w:t xml:space="preserve"> UNIVERSITY;</w:t>
      </w:r>
    </w:p>
    <w:p w14:paraId="0000004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Adhere to all </w:t>
      </w:r>
      <w:r>
        <w:rPr>
          <w:sz w:val="24"/>
          <w:szCs w:val="24"/>
          <w:rtl w:val="0"/>
        </w:rPr>
        <w:t xml:space="preserve">Labor Law provisions </w:t>
      </w:r>
      <w:r>
        <w:rPr>
          <w:rFonts w:ascii="Calibri" w:hAnsi="Calibri" w:eastAsia="Calibri" w:cs="Calibri"/>
          <w:b w:val="0"/>
          <w:i w:val="0"/>
          <w:smallCaps w:val="0"/>
          <w:strike w:val="0"/>
          <w:color w:val="000000"/>
          <w:sz w:val="24"/>
          <w:szCs w:val="24"/>
          <w:u w:val="none"/>
          <w:shd w:val="clear" w:fill="auto"/>
          <w:vertAlign w:val="baseline"/>
          <w:rtl w:val="0"/>
        </w:rPr>
        <w:t>pertaining to student internship or learners’ programs, as well as health and safety laws;</w:t>
      </w:r>
    </w:p>
    <w:p w14:paraId="0000004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Provide health and safety instructions throughout the internship period;</w:t>
      </w:r>
    </w:p>
    <w:p w14:paraId="0000004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FF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Accomplish the necessary forms as may be required by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in connection with the internship of their students;</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-1551305</wp:posOffset>
                </wp:positionV>
                <wp:extent cx="518795" cy="5102860"/>
                <wp:effectExtent l="9525" t="9525" r="24130" b="12065"/>
                <wp:wrapNone/>
                <wp:docPr id="11" name="Group 11"/>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14"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12B2496C">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0B86405">
                              <w:pPr>
                                <w:spacing w:before="0" w:after="0" w:line="240" w:lineRule="auto"/>
                                <w:ind w:left="0" w:right="0" w:firstLine="0"/>
                                <w:jc w:val="center"/>
                              </w:pPr>
                            </w:p>
                          </w:txbxContent>
                        </wps:txbx>
                        <wps:bodyPr spcFirstLastPara="1" wrap="square" lIns="91425" tIns="91425" rIns="91425" bIns="91425" anchor="t" anchorCtr="0">
                          <a:spAutoFit/>
                        </wps:bodyPr>
                      </wps:wsp>
                      <wps:wsp>
                        <wps:cNvPr id="15"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07BEF1A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7730C1E">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122.15pt;height:401.8pt;width:40.85pt;z-index:251659264;mso-width-relative:page;mso-height-relative:page;" coordorigin="2220003,557360" coordsize="547930,5424412" o:gfxdata="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CBkl3dAAAADQEAAA8A&#10;AAAAAAAAAQAgAAAAIgAAAGRycy9kb3ducmV2LnhtbFBLAQIUABQAAAAIAIdO4kAW6lkN9gIAAKgI&#10;AAAOAAAAAAAAAAEAIAAAACwBAABkcnMvZTJvRG9jLnhtbFBLBQYAAAAABgAGAFkBAACUBgAAA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Btpn0L0AAADb&#10;AAAADwAAAGRycy9kb3ducmV2LnhtbEVPS2vCQBC+C/0PyxS86W5qKZq6igi2OVRKo+J1mp0msdnZ&#10;kF0f/fduQfA2H99zpvOLbcSJOl871pAMFQjiwpmaSw3bzWowBuEDssHGMWn4Iw/z2UNviqlxZ/6i&#10;Ux5KEUPYp6ihCqFNpfRFRRb90LXEkftxncUQYVdK0+E5httGPin1Ii3WHBsqbGlZUfGbH62G98Mu&#10;+/wYrd6O2SI5fE8Mr5Xda91/TNQriECXcBff3JmJ85/h/5d4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mfQ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2B2496C">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0B86405">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aZbCS70AAADb&#10;AAAADwAAAGRycy9kb3ducmV2LnhtbEVPS2vCQBC+C/0PyxS86W4qLZq6igi2OVRKo+J1mp0msdnZ&#10;kF0f/fduQfA2H99zpvOLbcSJOl871pAMFQjiwpmaSw3bzWowBuEDssHGMWn4Iw/z2UNviqlxZ/6i&#10;Ux5KEUPYp6ihCqFNpfRFRRb90LXEkftxncUQYVdK0+E5httGPin1Ii3WHBsqbGlZUfGbH62G98Mu&#10;+/wYrd6O2SI5fE8Mr5Xda91/TNQriECXcBff3JmJ85/h/5d4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lsJL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07BEF1A4">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7730C1E">
                        <w:pPr>
                          <w:spacing w:before="0" w:after="0" w:line="240" w:lineRule="auto"/>
                          <w:ind w:left="0" w:right="0" w:firstLine="0"/>
                          <w:jc w:val="left"/>
                        </w:pPr>
                      </w:p>
                    </w:txbxContent>
                  </v:textbox>
                </v:shape>
              </v:group>
            </w:pict>
          </mc:Fallback>
        </mc:AlternateContent>
      </w:r>
    </w:p>
    <w:p w14:paraId="0000004E">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Assess the student interns based on the tasks assigned at the end of the training period and provide a duly accomplished evaluation sheet to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w:t>
      </w:r>
    </w:p>
    <w:p w14:paraId="0000004F">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Issue </w:t>
      </w:r>
      <w:r>
        <w:rPr>
          <w:sz w:val="24"/>
          <w:szCs w:val="24"/>
          <w:rtl w:val="0"/>
        </w:rPr>
        <w:t>C</w:t>
      </w:r>
      <w:r>
        <w:rPr>
          <w:rFonts w:ascii="Calibri" w:hAnsi="Calibri" w:eastAsia="Calibri" w:cs="Calibri"/>
          <w:b w:val="0"/>
          <w:i w:val="0"/>
          <w:smallCaps w:val="0"/>
          <w:strike w:val="0"/>
          <w:color w:val="000000"/>
          <w:sz w:val="24"/>
          <w:szCs w:val="24"/>
          <w:u w:val="none"/>
          <w:shd w:val="clear" w:fill="auto"/>
          <w:vertAlign w:val="baseline"/>
          <w:rtl w:val="0"/>
        </w:rPr>
        <w:t xml:space="preserve">ertificate of </w:t>
      </w:r>
      <w:r>
        <w:rPr>
          <w:sz w:val="24"/>
          <w:szCs w:val="24"/>
          <w:rtl w:val="0"/>
        </w:rPr>
        <w:t>C</w:t>
      </w:r>
      <w:r>
        <w:rPr>
          <w:rFonts w:ascii="Calibri" w:hAnsi="Calibri" w:eastAsia="Calibri" w:cs="Calibri"/>
          <w:b w:val="0"/>
          <w:i w:val="0"/>
          <w:smallCaps w:val="0"/>
          <w:strike w:val="0"/>
          <w:color w:val="000000"/>
          <w:sz w:val="24"/>
          <w:szCs w:val="24"/>
          <w:u w:val="none"/>
          <w:shd w:val="clear" w:fill="auto"/>
          <w:vertAlign w:val="baseline"/>
          <w:rtl w:val="0"/>
        </w:rPr>
        <w:t>ompletion to student interns who successfully finished and passed their training under this program</w:t>
      </w:r>
      <w:r>
        <w:rPr>
          <w:sz w:val="24"/>
          <w:szCs w:val="24"/>
          <w:rtl w:val="0"/>
        </w:rPr>
        <w:t>;</w:t>
      </w:r>
    </w:p>
    <w:p w14:paraId="0000005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2552"/>
        </w:tabs>
        <w:spacing w:before="200" w:after="200" w:line="240" w:lineRule="auto"/>
        <w:ind w:left="2520" w:right="0" w:hanging="810"/>
        <w:jc w:val="both"/>
        <w:rPr>
          <w:i w:val="0"/>
          <w:smallCaps w:val="0"/>
          <w:strike w:val="0"/>
          <w:color w:val="000000"/>
          <w:sz w:val="24"/>
          <w:szCs w:val="24"/>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Adopt and enforce rules that will govern the conduct of the program. Said rules shall be made known to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and student interns before the start of the training.</w:t>
      </w:r>
    </w:p>
    <w:p w14:paraId="0000005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1260" w:right="0" w:hanging="54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Under this Memorandum of Agreement,  the following terms and conditions are likewise included:</w:t>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5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It is expressly understood that there will be no employer-employee relationship between the </w:t>
      </w:r>
      <w:r>
        <w:rPr>
          <w:rFonts w:ascii="Calibri" w:hAnsi="Calibri" w:eastAsia="Calibri" w:cs="Calibri"/>
          <w:b/>
          <w:i w:val="0"/>
          <w:smallCaps w:val="0"/>
          <w:strike w:val="0"/>
          <w:color w:val="000000"/>
          <w:sz w:val="24"/>
          <w:szCs w:val="24"/>
          <w:u w:val="none"/>
          <w:shd w:val="clear" w:fill="auto"/>
          <w:vertAlign w:val="baseline"/>
          <w:rtl w:val="0"/>
        </w:rPr>
        <w:t>INDUSTRY PARTNER</w:t>
      </w:r>
      <w:r>
        <w:rPr>
          <w:rFonts w:ascii="Calibri" w:hAnsi="Calibri" w:eastAsia="Calibri" w:cs="Calibri"/>
          <w:b w:val="0"/>
          <w:i w:val="0"/>
          <w:smallCaps w:val="0"/>
          <w:strike w:val="0"/>
          <w:color w:val="000000"/>
          <w:sz w:val="24"/>
          <w:szCs w:val="24"/>
          <w:u w:val="none"/>
          <w:shd w:val="clear" w:fill="auto"/>
          <w:vertAlign w:val="baseline"/>
          <w:rtl w:val="0"/>
        </w:rPr>
        <w:t xml:space="preserve"> and the student intern of the </w:t>
      </w:r>
      <w:r>
        <w:rPr>
          <w:rFonts w:ascii="Calibri" w:hAnsi="Calibri" w:eastAsia="Calibri" w:cs="Calibri"/>
          <w:b/>
          <w:i w:val="0"/>
          <w:smallCaps w:val="0"/>
          <w:strike w:val="0"/>
          <w:color w:val="000000"/>
          <w:sz w:val="24"/>
          <w:szCs w:val="24"/>
          <w:u w:val="none"/>
          <w:shd w:val="clear" w:fill="auto"/>
          <w:vertAlign w:val="baseline"/>
          <w:rtl w:val="0"/>
        </w:rPr>
        <w:t>UNIVERSITY.</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p>
    <w:p w14:paraId="00000055">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student interns will be personally responsible for any and all liabilities for damage to property or injury to third persons, which </w:t>
      </w:r>
      <w:r>
        <w:rPr>
          <w:sz w:val="24"/>
          <w:szCs w:val="24"/>
          <w:rtl w:val="0"/>
        </w:rPr>
        <w:t>may be</w:t>
      </w:r>
      <w:r>
        <w:rPr>
          <w:rFonts w:ascii="Calibri" w:hAnsi="Calibri" w:eastAsia="Calibri" w:cs="Calibri"/>
          <w:b w:val="0"/>
          <w:i w:val="0"/>
          <w:smallCaps w:val="0"/>
          <w:strike w:val="0"/>
          <w:color w:val="000000"/>
          <w:sz w:val="24"/>
          <w:szCs w:val="24"/>
          <w:u w:val="none"/>
          <w:shd w:val="clear" w:fill="auto"/>
          <w:vertAlign w:val="baseline"/>
          <w:rtl w:val="0"/>
        </w:rPr>
        <w:t xml:space="preserve"> occasioned by their intentional or negligent acts in the course of their internship.</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b/>
          <w:sz w:val="24"/>
          <w:szCs w:val="24"/>
        </w:rPr>
      </w:pPr>
    </w:p>
    <w:p w14:paraId="0000005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student interns and the </w:t>
      </w:r>
      <w:r>
        <w:rPr>
          <w:rFonts w:ascii="Calibri" w:hAnsi="Calibri" w:eastAsia="Calibri" w:cs="Calibri"/>
          <w:b/>
          <w:i w:val="0"/>
          <w:smallCaps w:val="0"/>
          <w:strike w:val="0"/>
          <w:color w:val="000000"/>
          <w:sz w:val="24"/>
          <w:szCs w:val="24"/>
          <w:u w:val="none"/>
          <w:shd w:val="clear" w:fill="auto"/>
          <w:vertAlign w:val="baseline"/>
          <w:rtl w:val="0"/>
        </w:rPr>
        <w:t>UNIVERSITY</w:t>
      </w:r>
      <w:r>
        <w:rPr>
          <w:rFonts w:ascii="Calibri" w:hAnsi="Calibri" w:eastAsia="Calibri" w:cs="Calibri"/>
          <w:b w:val="0"/>
          <w:i w:val="0"/>
          <w:smallCaps w:val="0"/>
          <w:strike w:val="0"/>
          <w:color w:val="000000"/>
          <w:sz w:val="24"/>
          <w:szCs w:val="24"/>
          <w:u w:val="none"/>
          <w:shd w:val="clear" w:fill="auto"/>
          <w:vertAlign w:val="baseline"/>
          <w:rtl w:val="0"/>
        </w:rPr>
        <w:t xml:space="preserve"> shall abide by the </w:t>
      </w:r>
      <w:r>
        <w:rPr>
          <w:rFonts w:ascii="Calibri" w:hAnsi="Calibri" w:eastAsia="Calibri" w:cs="Calibri"/>
          <w:b/>
          <w:i w:val="0"/>
          <w:smallCaps w:val="0"/>
          <w:strike w:val="0"/>
          <w:color w:val="000000"/>
          <w:sz w:val="24"/>
          <w:szCs w:val="24"/>
          <w:u w:val="none"/>
          <w:shd w:val="clear" w:fill="auto"/>
          <w:vertAlign w:val="baseline"/>
          <w:rtl w:val="0"/>
        </w:rPr>
        <w:t>INDUSTRY PARTNER</w:t>
      </w:r>
      <w:r>
        <w:rPr>
          <w:i w:val="0"/>
          <w:smallCaps w:val="0"/>
          <w:strike w:val="0"/>
          <w:color w:val="000000"/>
          <w:sz w:val="24"/>
          <w:szCs w:val="24"/>
          <w:u w:val="none"/>
          <w:shd w:val="clear" w:fill="auto"/>
          <w:vertAlign w:val="baseline"/>
          <w:rtl w:val="0"/>
        </w:rPr>
        <w:t>’s</w:t>
      </w:r>
      <w:r>
        <w:rPr>
          <w:rFonts w:ascii="Calibri" w:hAnsi="Calibri" w:eastAsia="Calibri" w:cs="Calibri"/>
          <w:b w:val="0"/>
          <w:i w:val="0"/>
          <w:smallCaps w:val="0"/>
          <w:strike w:val="0"/>
          <w:color w:val="000000"/>
          <w:sz w:val="24"/>
          <w:szCs w:val="24"/>
          <w:u w:val="none"/>
          <w:shd w:val="clear" w:fill="auto"/>
          <w:vertAlign w:val="baseline"/>
          <w:rtl w:val="0"/>
        </w:rPr>
        <w:t xml:space="preserve"> rules and regulations and comply with those imposed for the program </w:t>
      </w:r>
      <w:r>
        <w:rPr>
          <w:sz w:val="24"/>
          <w:szCs w:val="24"/>
          <w:rtl w:val="0"/>
        </w:rPr>
        <w:t>such as attendance and performance policy violations</w:t>
      </w:r>
      <w:r>
        <w:rPr>
          <w:rFonts w:ascii="Calibri" w:hAnsi="Calibri" w:eastAsia="Calibri" w:cs="Calibri"/>
          <w:b w:val="0"/>
          <w:i w:val="0"/>
          <w:smallCaps w:val="0"/>
          <w:strike w:val="0"/>
          <w:color w:val="000000"/>
          <w:sz w:val="24"/>
          <w:szCs w:val="24"/>
          <w:u w:val="none"/>
          <w:shd w:val="clear" w:fill="auto"/>
          <w:vertAlign w:val="baseline"/>
          <w:rtl w:val="0"/>
        </w:rPr>
        <w:t>, otherwise they shall be excluded from further participation.</w:t>
      </w:r>
    </w:p>
    <w:p w14:paraId="00000058">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Both Parties shall exert all efforts necessary to achieve the objectives of this joint undertaking</w:t>
      </w:r>
      <w:r>
        <w:rPr>
          <w:sz w:val="24"/>
          <w:szCs w:val="24"/>
          <w:rtl w:val="0"/>
        </w:rPr>
        <w:t>.</w:t>
      </w:r>
    </w:p>
    <w:p w14:paraId="0000005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2550" w:right="0" w:hanging="84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Neither of the Parties shall be liable in any way for the failure to observe or perform any provision of this Agreement if such failure shall be caused by any law, rule or regulation of any constituted public authority or shall be due to any cause beyond the control of the Party in default.</w:t>
      </w:r>
      <w:r>
        <w:br w:type="page"/>
      </w:r>
    </w:p>
    <w:p w14:paraId="000000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CONFIDENTIALITY  AGREEMENT. </w:t>
      </w:r>
      <w:r>
        <w:rPr>
          <w:rFonts w:ascii="Calibri" w:hAnsi="Calibri" w:eastAsia="Calibri" w:cs="Calibri"/>
          <w:b w:val="0"/>
          <w:i w:val="0"/>
          <w:smallCaps w:val="0"/>
          <w:strike w:val="0"/>
          <w:color w:val="000000"/>
          <w:sz w:val="24"/>
          <w:szCs w:val="24"/>
          <w:u w:val="none"/>
          <w:shd w:val="clear" w:fill="auto"/>
          <w:vertAlign w:val="baseline"/>
          <w:rtl w:val="0"/>
        </w:rPr>
        <w:t>Each Party agrees that it, and its employees, officers, directors, students, and representatives will hold all information, documentation, data</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or know-how disclosed by the other Party in confidence, and will not disclose to any third Party or use said information or any part thereof without such other Party’s prior written approval.  This provision shall survive the termination of this Agreement.</w:t>
      </w: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DATA PRIVACY.</w:t>
      </w:r>
      <w:r>
        <w:rPr>
          <w:rFonts w:ascii="Calibri" w:hAnsi="Calibri" w:eastAsia="Calibri" w:cs="Calibri"/>
          <w:b w:val="0"/>
          <w:i w:val="0"/>
          <w:smallCaps w:val="0"/>
          <w:strike w:val="0"/>
          <w:color w:val="000000"/>
          <w:sz w:val="24"/>
          <w:szCs w:val="24"/>
          <w:u w:val="none"/>
          <w:shd w:val="clear" w:fill="auto"/>
          <w:vertAlign w:val="baseline"/>
          <w:rtl w:val="0"/>
        </w:rPr>
        <w:t xml:space="preserve">  In the event that either Party receives personal information as defined in the Data Privacy Act of 2012 (the “Act”) of the Republic of the Philippines, both Parties shall ensure full compliance with the provisions of the Act and that such personal information will only be used to perform their obligations under this Agreement.</w:t>
      </w:r>
      <w:r>
        <mc:AlternateContent>
          <mc:Choice Requires="wpg">
            <w:drawing>
              <wp:anchor distT="114300" distB="114300" distL="114300" distR="114300" simplePos="0" relativeHeight="251659264" behindDoc="0" locked="0" layoutInCell="1" allowOverlap="1">
                <wp:simplePos x="0" y="0"/>
                <wp:positionH relativeFrom="column">
                  <wp:posOffset>-931545</wp:posOffset>
                </wp:positionH>
                <wp:positionV relativeFrom="paragraph">
                  <wp:posOffset>-1796415</wp:posOffset>
                </wp:positionV>
                <wp:extent cx="518795" cy="5102860"/>
                <wp:effectExtent l="9525" t="9525" r="24130" b="12065"/>
                <wp:wrapNone/>
                <wp:docPr id="16" name="Group 16"/>
                <wp:cNvGraphicFramePr/>
                <a:graphic xmlns:a="http://schemas.openxmlformats.org/drawingml/2006/main">
                  <a:graphicData uri="http://schemas.microsoft.com/office/word/2010/wordprocessingGroup">
                    <wpg:wgp>
                      <wpg:cNvGrpSpPr/>
                      <wpg:grpSpPr>
                        <a:xfrm>
                          <a:off x="2238100" y="520100"/>
                          <a:ext cx="518612" cy="5102902"/>
                          <a:chOff x="2220003" y="557360"/>
                          <a:chExt cx="547930" cy="5424412"/>
                        </a:xfrm>
                      </wpg:grpSpPr>
                      <wps:wsp>
                        <wps:cNvPr id="17" name="Shape 2"/>
                        <wps:cNvSpPr txBox="1"/>
                        <wps:spPr>
                          <a:xfrm rot="-5400000">
                            <a:off x="1080775" y="4294683"/>
                            <a:ext cx="2826316" cy="547861"/>
                          </a:xfrm>
                          <a:prstGeom prst="rect">
                            <a:avLst/>
                          </a:prstGeom>
                          <a:noFill/>
                          <a:ln w="19050" cap="flat" cmpd="sng">
                            <a:solidFill>
                              <a:srgbClr val="000000"/>
                            </a:solidFill>
                            <a:prstDash val="solid"/>
                            <a:round/>
                            <a:headEnd type="none" w="sm" len="sm"/>
                            <a:tailEnd type="none" w="sm" len="sm"/>
                          </a:ln>
                        </wps:spPr>
                        <wps:txbx>
                          <w:txbxContent>
                            <w:p w14:paraId="3C04AAB1">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3CC4C5B">
                              <w:pPr>
                                <w:spacing w:before="0" w:after="0" w:line="240" w:lineRule="auto"/>
                                <w:ind w:left="0" w:right="0" w:firstLine="0"/>
                                <w:jc w:val="center"/>
                              </w:pPr>
                            </w:p>
                          </w:txbxContent>
                        </wps:txbx>
                        <wps:bodyPr spcFirstLastPara="1" wrap="square" lIns="91425" tIns="91425" rIns="91425" bIns="91425" anchor="t" anchorCtr="0">
                          <a:spAutoFit/>
                        </wps:bodyPr>
                      </wps:wsp>
                      <wps:wsp>
                        <wps:cNvPr id="18" name="Shape 3"/>
                        <wps:cNvSpPr txBox="1"/>
                        <wps:spPr>
                          <a:xfrm rot="-5400000">
                            <a:off x="1194924" y="1582508"/>
                            <a:ext cx="2598157" cy="547861"/>
                          </a:xfrm>
                          <a:prstGeom prst="rect">
                            <a:avLst/>
                          </a:prstGeom>
                          <a:noFill/>
                          <a:ln w="19050" cap="flat" cmpd="sng">
                            <a:solidFill>
                              <a:srgbClr val="000000"/>
                            </a:solidFill>
                            <a:prstDash val="solid"/>
                            <a:round/>
                            <a:headEnd type="none" w="sm" len="sm"/>
                            <a:tailEnd type="none" w="sm" len="sm"/>
                          </a:ln>
                        </wps:spPr>
                        <wps:txbx>
                          <w:txbxContent>
                            <w:p w14:paraId="120E482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AD6B872">
                              <w:pPr>
                                <w:spacing w:before="0" w:after="0" w:line="240" w:lineRule="auto"/>
                                <w:ind w:left="0" w:right="0" w:firstLine="0"/>
                                <w:jc w:val="left"/>
                              </w:pP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73.35pt;margin-top:-141.45pt;height:401.8pt;width:40.85pt;z-index:251659264;mso-width-relative:page;mso-height-relative:page;" coordorigin="2220003,557360" coordsize="547930,5424412" o:gfxdata="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fx3IQN4AAAANAQAA&#10;DwAAAAAAAAABACAAAAAiAAAAZHJzL2Rvd25yZXYueG1sUEsBAhQAFAAAAAgAh07iQGUURfv3AgAA&#10;qAgAAA4AAAAAAAAAAQAgAAAALQEAAGRycy9lMm9Eb2MueG1sUEsFBgAAAAAGAAYAWQEAAJYGAAAA&#10;AA==&#10;">
                <o:lock v:ext="edit" aspectratio="f"/>
                <v:shape id="Shape 2" o:spid="_x0000_s1026" o:spt="202" type="#_x0000_t202" style="position:absolute;left:1080775;top:4294683;height:547861;width:2826316;rotation:-5898240f;" filled="f" stroked="t" coordsize="21600,21600" o:gfxdata="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PmnvQAA&#10;ANs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3C04AAB1">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UNIVERSITY</w:t>
                        </w:r>
                      </w:p>
                      <w:p w14:paraId="33CC4C5B">
                        <w:pPr>
                          <w:spacing w:before="0" w:after="0" w:line="240" w:lineRule="auto"/>
                          <w:ind w:left="0" w:right="0" w:firstLine="0"/>
                          <w:jc w:val="center"/>
                        </w:pPr>
                      </w:p>
                    </w:txbxContent>
                  </v:textbox>
                </v:shape>
                <v:shape id="Shape 3" o:spid="_x0000_s1026" o:spt="202" type="#_x0000_t202" style="position:absolute;left:1194924;top:1582508;height:547861;width:2598157;rotation:-5898240f;" filled="f" stroked="t" coordsize="21600,21600" o:gfxdata="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XbdW/&#10;AAAA2w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textbox inset="7.1988188976378pt,7.1988188976378pt,7.1988188976378pt,7.1988188976378pt" style="mso-fit-shape-to-text:t;">
                    <w:txbxContent>
                      <w:p w14:paraId="120E4822">
                        <w:pPr>
                          <w:spacing w:before="0" w:after="0" w:line="240" w:lineRule="auto"/>
                          <w:ind w:left="0" w:right="0" w:firstLine="0"/>
                          <w:jc w:val="center"/>
                        </w:pPr>
                        <w:r>
                          <w:rPr>
                            <w:rFonts w:ascii="Arial" w:hAnsi="Arial" w:eastAsia="Arial" w:cs="Arial"/>
                            <w:b/>
                            <w:i w:val="0"/>
                            <w:smallCaps w:val="0"/>
                            <w:strike w:val="0"/>
                            <w:color w:val="000000"/>
                            <w:sz w:val="20"/>
                            <w:u w:val="single"/>
                            <w:vertAlign w:val="baseline"/>
                          </w:rPr>
                          <w:t xml:space="preserve">INDUSTRY PARTNER  </w:t>
                        </w:r>
                      </w:p>
                      <w:p w14:paraId="0AD6B872">
                        <w:pPr>
                          <w:spacing w:before="0" w:after="0" w:line="240" w:lineRule="auto"/>
                          <w:ind w:left="0" w:right="0" w:firstLine="0"/>
                          <w:jc w:val="left"/>
                        </w:pPr>
                      </w:p>
                    </w:txbxContent>
                  </v:textbox>
                </v:shape>
              </v:group>
            </w:pict>
          </mc:Fallback>
        </mc:AlternateConten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Both Parties shall obtain written consent from the other Party prior to disclosing, either inside or outside the Republic of the Philippines, any personal information provided by the other Party.</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Both Parties shall undertake to advise the other Party immediately of any breach of the obligations set out in this provision, employ their best endeavors to remedy that breach as soon as possible</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and advise the other Party that they have done so. The guilty Party shall indemnify the aggrieved Party for any violation or breach of the Act which renders the aggrieved Party liable for any costs, claims, or expenses.</w:t>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WARRANTIES</w:t>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 Parties represent and warrant to each other that:</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6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63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The execution, delivery, and performance of this Agreement have been duly </w:t>
      </w:r>
      <w:r>
        <w:rPr>
          <w:sz w:val="24"/>
          <w:szCs w:val="24"/>
          <w:rtl w:val="0"/>
        </w:rPr>
        <w:t>authorized</w:t>
      </w:r>
      <w:r>
        <w:rPr>
          <w:rFonts w:ascii="Calibri" w:hAnsi="Calibri" w:eastAsia="Calibri" w:cs="Calibri"/>
          <w:b w:val="0"/>
          <w:i w:val="0"/>
          <w:smallCaps w:val="0"/>
          <w:strike w:val="0"/>
          <w:color w:val="000000"/>
          <w:sz w:val="24"/>
          <w:szCs w:val="24"/>
          <w:u w:val="none"/>
          <w:shd w:val="clear" w:fill="auto"/>
          <w:vertAlign w:val="baseline"/>
          <w:rtl w:val="0"/>
        </w:rPr>
        <w:t xml:space="preserve"> or ratified by their respective entities or officers, and all necessary corporate or legislative actions will not result in any breach or violation of any of its existing charter documents, contracts, </w:t>
      </w:r>
      <w:r>
        <w:rPr>
          <w:sz w:val="24"/>
          <w:szCs w:val="24"/>
          <w:rtl w:val="0"/>
        </w:rPr>
        <w:t>licences</w:t>
      </w:r>
      <w:r>
        <w:rPr>
          <w:rFonts w:ascii="Calibri" w:hAnsi="Calibri" w:eastAsia="Calibri" w:cs="Calibri"/>
          <w:b w:val="0"/>
          <w:i w:val="0"/>
          <w:smallCaps w:val="0"/>
          <w:strike w:val="0"/>
          <w:color w:val="000000"/>
          <w:sz w:val="24"/>
          <w:szCs w:val="24"/>
          <w:u w:val="none"/>
          <w:shd w:val="clear" w:fill="auto"/>
          <w:vertAlign w:val="baseline"/>
          <w:rtl w:val="0"/>
        </w:rPr>
        <w:t>, permits, and authorizations, except as otherwise disclosed herein;</w:t>
      </w:r>
    </w:p>
    <w:p w14:paraId="0000006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63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This Agreement, when executed, constitutes a valid and binding obligation of the Parties and shall be enforceable in accordance with its terms; and</w:t>
      </w:r>
    </w:p>
    <w:p w14:paraId="0000006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63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All authorizations, </w:t>
      </w:r>
      <w:r>
        <w:rPr>
          <w:sz w:val="24"/>
          <w:szCs w:val="24"/>
          <w:rtl w:val="0"/>
        </w:rPr>
        <w:t>licenses,</w:t>
      </w:r>
      <w:r>
        <w:rPr>
          <w:rFonts w:ascii="Calibri" w:hAnsi="Calibri" w:eastAsia="Calibri" w:cs="Calibri"/>
          <w:b w:val="0"/>
          <w:i w:val="0"/>
          <w:smallCaps w:val="0"/>
          <w:strike w:val="0"/>
          <w:color w:val="000000"/>
          <w:sz w:val="24"/>
          <w:szCs w:val="24"/>
          <w:u w:val="none"/>
          <w:shd w:val="clear" w:fill="auto"/>
          <w:vertAlign w:val="baseline"/>
          <w:rtl w:val="0"/>
        </w:rPr>
        <w:t xml:space="preserve"> resolutions, and consents from their respective governmental authorities, as required by law in respect of the execution and performance of this Agreement have been duly taken, and shall be kept valid and effective by the Parties during the term of this Agreement.</w:t>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70" w:right="0" w:firstLine="0"/>
        <w:jc w:val="both"/>
        <w:rPr>
          <w:b/>
          <w:sz w:val="24"/>
          <w:szCs w:val="24"/>
        </w:rPr>
      </w:pPr>
      <w:r>
        <w:rPr>
          <w:rFonts w:ascii="Calibri" w:hAnsi="Calibri" w:eastAsia="Calibri" w:cs="Calibri"/>
          <w:b/>
          <w:i w:val="0"/>
          <w:smallCaps w:val="0"/>
          <w:strike w:val="0"/>
          <w:color w:val="000000"/>
          <w:sz w:val="24"/>
          <w:szCs w:val="24"/>
          <w:u w:val="none"/>
          <w:shd w:val="clear" w:fill="auto"/>
          <w:vertAlign w:val="baseline"/>
          <w:rtl w:val="0"/>
        </w:rPr>
        <w:t>AMENDMENTS, TERMINATION AND EFFECTIVIT</w:t>
      </w:r>
      <w:r>
        <w:rPr>
          <w:b/>
          <w:sz w:val="24"/>
          <w:szCs w:val="24"/>
          <w:rtl w:val="0"/>
        </w:rPr>
        <w:t>Y</w:t>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Either Party may mutually agree to propose amendments to this Agreement in writing in order to effectively carry out the objectives established under this Agreement.</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This Memorandum of Agreement shall take effect and continue </w:t>
      </w:r>
      <w:r>
        <w:rPr>
          <w:sz w:val="24"/>
          <w:szCs w:val="24"/>
          <w:rtl w:val="0"/>
        </w:rPr>
        <w:t>as indicated on the second page of this Agreement</w:t>
      </w:r>
      <w:r>
        <w:rPr>
          <w:rFonts w:ascii="Calibri" w:hAnsi="Calibri" w:eastAsia="Calibri" w:cs="Calibri"/>
          <w:b w:val="0"/>
          <w:i w:val="0"/>
          <w:smallCaps w:val="0"/>
          <w:strike w:val="0"/>
          <w:color w:val="000000"/>
          <w:sz w:val="24"/>
          <w:szCs w:val="24"/>
          <w:u w:val="none"/>
          <w:shd w:val="clear" w:fill="auto"/>
          <w:vertAlign w:val="baseline"/>
          <w:rtl w:val="0"/>
        </w:rPr>
        <w:t xml:space="preserve"> unless earlier terminated by either Party by giving the other Party a written notice of its intention to terminate the agreement at least thirty (30) days prior to the intended date of termination.</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sz w:val="24"/>
          <w:szCs w:val="24"/>
        </w:rPr>
      </w:pPr>
    </w:p>
    <w:p w14:paraId="0000006D">
      <w:pPr>
        <w:spacing w:after="0" w:line="276" w:lineRule="auto"/>
        <w:ind w:left="280" w:firstLine="0"/>
        <w:jc w:val="both"/>
        <w:rPr>
          <w:sz w:val="24"/>
          <w:szCs w:val="24"/>
        </w:rPr>
      </w:pPr>
      <w:r>
        <w:rPr>
          <w:b/>
          <w:sz w:val="24"/>
          <w:szCs w:val="24"/>
          <w:rtl w:val="0"/>
        </w:rPr>
        <w:t>DISPUTE RESOLUTION</w:t>
      </w:r>
      <w:r>
        <w:rPr>
          <w:sz w:val="24"/>
          <w:szCs w:val="24"/>
          <w:rtl w:val="0"/>
        </w:rPr>
        <w:t>. Both Parties agree that any or all questions, disputes, conflicts, breaches, or violations hereof shall first be discussed and settled by way of alternative dispute resolution, prior to filing any action in court or any quasi-judicial body.</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b/>
          <w:sz w:val="24"/>
          <w:szCs w:val="24"/>
        </w:rPr>
      </w:pPr>
      <w:r>
        <w:br w:type="page"/>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IN WITNESS WHEREOF</w:t>
      </w:r>
      <w:r>
        <w:rPr>
          <w:rFonts w:ascii="Calibri" w:hAnsi="Calibri" w:eastAsia="Calibri" w:cs="Calibri"/>
          <w:b w:val="0"/>
          <w:i w:val="0"/>
          <w:smallCaps w:val="0"/>
          <w:strike w:val="0"/>
          <w:color w:val="000000"/>
          <w:sz w:val="24"/>
          <w:szCs w:val="24"/>
          <w:u w:val="none"/>
          <w:shd w:val="clear" w:fill="auto"/>
          <w:vertAlign w:val="baseline"/>
          <w:rtl w:val="0"/>
        </w:rPr>
        <w:t>, the Parties hereto have signed this Mem</w:t>
      </w:r>
      <w:r>
        <w:rPr>
          <w:sz w:val="24"/>
          <w:szCs w:val="24"/>
          <w:rtl w:val="0"/>
        </w:rPr>
        <w:t>orandum of</w:t>
      </w:r>
      <w:r>
        <w:rPr>
          <w:rFonts w:ascii="Calibri" w:hAnsi="Calibri" w:eastAsia="Calibri" w:cs="Calibri"/>
          <w:b w:val="0"/>
          <w:i w:val="0"/>
          <w:smallCaps w:val="0"/>
          <w:strike w:val="0"/>
          <w:color w:val="000000"/>
          <w:sz w:val="24"/>
          <w:szCs w:val="24"/>
          <w:u w:val="none"/>
          <w:shd w:val="clear" w:fill="auto"/>
          <w:vertAlign w:val="baseline"/>
          <w:rtl w:val="0"/>
        </w:rPr>
        <w:t xml:space="preserve"> Agreement on this ______ day of ____________________, 202</w:t>
      </w:r>
      <w:r>
        <w:rPr>
          <w:sz w:val="24"/>
          <w:szCs w:val="24"/>
          <w:rtl w:val="0"/>
        </w:rPr>
        <w:t>5</w:t>
      </w:r>
      <w:r>
        <w:rPr>
          <w:rFonts w:ascii="Calibri" w:hAnsi="Calibri" w:eastAsia="Calibri" w:cs="Calibri"/>
          <w:b w:val="0"/>
          <w:i w:val="0"/>
          <w:smallCaps w:val="0"/>
          <w:strike w:val="0"/>
          <w:color w:val="000000"/>
          <w:sz w:val="24"/>
          <w:szCs w:val="24"/>
          <w:u w:val="none"/>
          <w:shd w:val="clear" w:fill="auto"/>
          <w:vertAlign w:val="baseline"/>
          <w:rtl w:val="0"/>
        </w:rPr>
        <w:t xml:space="preserve"> at ________________________________.</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i w:val="0"/>
          <w:smallCaps w:val="0"/>
          <w:strike w:val="0"/>
          <w:color w:val="000000"/>
          <w:sz w:val="24"/>
          <w:szCs w:val="24"/>
          <w:u w:val="none"/>
          <w:shd w:val="clear" w:fill="auto"/>
          <w:vertAlign w:val="baseline"/>
        </w:rPr>
      </w:pPr>
    </w:p>
    <w:p w14:paraId="00000073">
      <w:pPr>
        <w:spacing w:after="0" w:line="276" w:lineRule="auto"/>
        <w:rPr>
          <w:b/>
          <w:sz w:val="24"/>
          <w:szCs w:val="24"/>
        </w:rPr>
      </w:pPr>
      <w:r>
        <w:rPr>
          <w:rFonts w:ascii="Calibri" w:hAnsi="Calibri" w:eastAsia="Calibri" w:cs="Calibri"/>
          <w:b/>
          <w:i w:val="0"/>
          <w:smallCaps w:val="0"/>
          <w:strike w:val="0"/>
          <w:color w:val="000000"/>
          <w:sz w:val="24"/>
          <w:szCs w:val="24"/>
          <w:u w:val="none"/>
          <w:shd w:val="clear" w:fill="auto"/>
          <w:vertAlign w:val="baseline"/>
          <w:rtl w:val="0"/>
        </w:rPr>
        <w:t>UNIVERSITY OF MAKATI</w:t>
      </w:r>
      <w:r>
        <w:rPr>
          <w:b/>
          <w:sz w:val="24"/>
          <w:szCs w:val="24"/>
          <w:rtl w:val="0"/>
        </w:rPr>
        <w:tab/>
      </w:r>
      <w:r>
        <w:rPr>
          <w:b/>
          <w:sz w:val="24"/>
          <w:szCs w:val="24"/>
          <w:rtl w:val="0"/>
        </w:rPr>
        <w:tab/>
      </w:r>
      <w:r>
        <w:rPr>
          <w:b/>
          <w:sz w:val="24"/>
          <w:szCs w:val="24"/>
          <w:rtl w:val="0"/>
        </w:rPr>
        <w:tab/>
      </w:r>
      <w:r>
        <w:rPr>
          <w:b/>
          <w:sz w:val="24"/>
          <w:szCs w:val="24"/>
          <w:rtl w:val="0"/>
        </w:rPr>
        <w:tab/>
      </w:r>
      <w:r>
        <w:rPr>
          <w:b/>
          <w:sz w:val="24"/>
          <w:szCs w:val="24"/>
          <w:rtl w:val="0"/>
        </w:rPr>
        <w:tab/>
      </w:r>
      <w:r>
        <w:rPr>
          <w:b/>
          <w:bCs/>
          <w:color w:val="000000" w:themeColor="text1" w:themeTint="FF"/>
          <w:sz w:val="24"/>
          <w:szCs w:val="24"/>
          <w14:textFill>
            <w14:solidFill>
              <w14:schemeClr w14:val="tx1">
                <w14:lumMod w14:val="100000"/>
                <w14:lumOff w14:val="0"/>
              </w14:schemeClr>
            </w14:solidFill>
          </w14:textFill>
        </w:rPr>
        <w:t>OPO Networks</w:t>
      </w:r>
    </w:p>
    <w:p w14:paraId="0000007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By:</w:t>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rFonts w:ascii="Calibri" w:hAnsi="Calibri" w:eastAsia="Calibri" w:cs="Calibri"/>
          <w:b w:val="0"/>
          <w:i w:val="0"/>
          <w:smallCaps w:val="0"/>
          <w:strike w:val="0"/>
          <w:color w:val="000000"/>
          <w:sz w:val="24"/>
          <w:szCs w:val="24"/>
          <w:u w:val="none"/>
          <w:shd w:val="clear" w:fill="auto"/>
          <w:vertAlign w:val="baseline"/>
          <w:rtl w:val="0"/>
        </w:rPr>
        <w:t>By:</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___________________________</w:t>
      </w:r>
      <w:r>
        <w:rPr>
          <w:sz w:val="24"/>
          <w:szCs w:val="24"/>
          <w:rtl w:val="0"/>
        </w:rPr>
        <w:tab/>
      </w:r>
      <w:r>
        <w:rPr>
          <w:sz w:val="24"/>
          <w:szCs w:val="24"/>
          <w:rtl w:val="0"/>
        </w:rPr>
        <w:tab/>
      </w:r>
      <w:r>
        <w:rPr>
          <w:sz w:val="24"/>
          <w:szCs w:val="24"/>
          <w:rtl w:val="0"/>
        </w:rPr>
        <w:tab/>
      </w:r>
      <w:r>
        <w:rPr>
          <w:sz w:val="24"/>
          <w:szCs w:val="24"/>
          <w:rtl w:val="0"/>
        </w:rPr>
        <w:tab/>
      </w:r>
      <w:r>
        <w:rPr>
          <w:rFonts w:ascii="Calibri" w:hAnsi="Calibri" w:eastAsia="Calibri" w:cs="Calibri"/>
          <w:b w:val="0"/>
          <w:i w:val="0"/>
          <w:smallCaps w:val="0"/>
          <w:strike w:val="0"/>
          <w:color w:val="000000"/>
          <w:sz w:val="24"/>
          <w:szCs w:val="24"/>
          <w:u w:val="none"/>
          <w:shd w:val="clear" w:fill="auto"/>
          <w:vertAlign w:val="baseline"/>
          <w:rtl w:val="0"/>
        </w:rPr>
        <w:t>__________________________</w:t>
      </w:r>
      <w:r>
        <w:rPr>
          <w:rFonts w:ascii="Calibri" w:hAnsi="Calibri" w:eastAsia="Calibri" w:cs="Calibri"/>
          <w:b w:val="0"/>
          <w:i w:val="0"/>
          <w:smallCaps w:val="0"/>
          <w:strike w:val="0"/>
          <w:color w:val="000000"/>
          <w:sz w:val="24"/>
          <w:szCs w:val="24"/>
          <w:u w:val="none"/>
          <w:shd w:val="clear" w:fill="auto"/>
          <w:vertAlign w:val="baseline"/>
          <w:rtl w:val="0"/>
        </w:rPr>
        <w:tab/>
      </w:r>
    </w:p>
    <w:p w14:paraId="273538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b/>
          <w:bCs/>
          <w:color w:val="auto"/>
          <w:sz w:val="23"/>
          <w:szCs w:val="23"/>
          <w:lang w:val="es-ES"/>
        </w:rPr>
      </w:pPr>
      <w:r>
        <w:rPr>
          <w:b/>
          <w:sz w:val="24"/>
          <w:szCs w:val="24"/>
          <w:rtl w:val="0"/>
        </w:rPr>
        <w:t>Prof</w:t>
      </w:r>
      <w:r>
        <w:rPr>
          <w:rFonts w:ascii="Calibri" w:hAnsi="Calibri" w:eastAsia="Calibri" w:cs="Calibri"/>
          <w:b/>
          <w:i w:val="0"/>
          <w:smallCaps w:val="0"/>
          <w:strike w:val="0"/>
          <w:color w:val="000000"/>
          <w:sz w:val="24"/>
          <w:szCs w:val="24"/>
          <w:u w:val="none"/>
          <w:shd w:val="clear" w:fill="auto"/>
          <w:vertAlign w:val="baseline"/>
          <w:rtl w:val="0"/>
        </w:rPr>
        <w:t>. ELYXZUR C. RAMOS, PhD, CESE</w:t>
      </w:r>
      <w:r>
        <w:rPr>
          <w:b/>
          <w:sz w:val="24"/>
          <w:szCs w:val="24"/>
          <w:rtl w:val="0"/>
        </w:rPr>
        <w:tab/>
      </w:r>
      <w:r>
        <w:rPr>
          <w:b/>
          <w:sz w:val="24"/>
          <w:szCs w:val="24"/>
          <w:rtl w:val="0"/>
        </w:rPr>
        <w:tab/>
      </w:r>
      <w:r>
        <w:rPr>
          <w:b/>
          <w:sz w:val="24"/>
          <w:szCs w:val="24"/>
          <w:rtl w:val="0"/>
        </w:rPr>
        <w:tab/>
      </w:r>
      <w:r>
        <w:rPr>
          <w:b/>
          <w:bCs/>
          <w:color w:val="auto"/>
          <w:sz w:val="23"/>
          <w:szCs w:val="23"/>
          <w:lang w:val="es-ES"/>
        </w:rPr>
        <w:t>Genalin Santos</w:t>
      </w:r>
    </w:p>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r>
        <w:rPr>
          <w:rFonts w:ascii="Calibri" w:hAnsi="Calibri" w:eastAsia="Calibri" w:cs="Calibri"/>
          <w:b w:val="0"/>
          <w:i w:val="0"/>
          <w:smallCaps w:val="0"/>
          <w:strike w:val="0"/>
          <w:color w:val="000000"/>
          <w:sz w:val="24"/>
          <w:szCs w:val="24"/>
          <w:u w:val="none"/>
          <w:shd w:val="clear" w:fill="auto"/>
          <w:vertAlign w:val="baseline"/>
          <w:rtl w:val="0"/>
        </w:rPr>
        <w:t>President</w:t>
      </w:r>
      <w:r>
        <w:rPr>
          <w:sz w:val="24"/>
          <w:szCs w:val="24"/>
          <w:rtl w:val="0"/>
        </w:rPr>
        <w:tab/>
      </w:r>
      <w:r>
        <w:rPr>
          <w:sz w:val="24"/>
          <w:szCs w:val="24"/>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color w:val="auto"/>
          <w:sz w:val="24"/>
          <w:szCs w:val="24"/>
        </w:rPr>
        <w:t>HR and Operations</w:t>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tab/>
      </w:r>
    </w:p>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4"/>
          <w:szCs w:val="24"/>
        </w:rPr>
      </w:pPr>
    </w:p>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rFonts w:ascii="Calibri" w:hAnsi="Calibri" w:eastAsia="Calibri" w:cs="Calibri"/>
          <w:b w:val="0"/>
          <w:i w:val="0"/>
          <w:smallCaps w:val="0"/>
          <w:strike w:val="0"/>
          <w:color w:val="000000"/>
          <w:sz w:val="6"/>
          <w:szCs w:val="6"/>
          <w:u w:val="none"/>
          <w:shd w:val="clear" w:fill="auto"/>
          <w:vertAlign w:val="baseline"/>
        </w:rPr>
      </w:pPr>
    </w:p>
    <w:p w14:paraId="0000007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sz w:val="24"/>
          <w:szCs w:val="24"/>
        </w:rPr>
      </w:pPr>
      <w:r>
        <w:rPr>
          <w:rFonts w:ascii="Calibri" w:hAnsi="Calibri" w:eastAsia="Calibri" w:cs="Calibri"/>
          <w:b w:val="0"/>
          <w:i w:val="0"/>
          <w:smallCaps w:val="0"/>
          <w:strike w:val="0"/>
          <w:color w:val="000000"/>
          <w:sz w:val="24"/>
          <w:szCs w:val="24"/>
          <w:u w:val="none"/>
          <w:shd w:val="clear" w:fill="auto"/>
          <w:vertAlign w:val="baseline"/>
          <w:rtl w:val="0"/>
        </w:rPr>
        <w:t>SIGNED IN THE PRESENCE OF:</w:t>
      </w:r>
    </w:p>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sz w:val="24"/>
          <w:szCs w:val="24"/>
        </w:rPr>
      </w:pP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sz w:val="24"/>
          <w:szCs w:val="24"/>
        </w:rPr>
      </w:pPr>
    </w:p>
    <w:p w14:paraId="0000007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r>
        <w:rPr>
          <w:sz w:val="24"/>
          <w:szCs w:val="24"/>
          <w:rtl w:val="0"/>
        </w:rPr>
        <w:tab/>
      </w:r>
      <w:r>
        <w:rPr>
          <w:sz w:val="24"/>
          <w:szCs w:val="24"/>
          <w:rtl w:val="0"/>
        </w:rPr>
        <w:tab/>
      </w:r>
      <w:r>
        <w:rPr>
          <w:sz w:val="24"/>
          <w:szCs w:val="24"/>
          <w:rtl w:val="0"/>
        </w:rPr>
        <w:tab/>
      </w: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r>
        <w:rPr>
          <w:sz w:val="24"/>
          <w:szCs w:val="24"/>
          <w:u w:val="single"/>
          <w:rtl w:val="0"/>
        </w:rPr>
        <w:tab/>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b/>
          <w:sz w:val="24"/>
          <w:szCs w:val="24"/>
        </w:rPr>
      </w:pPr>
      <w:r>
        <w:rPr>
          <w:b/>
          <w:sz w:val="24"/>
          <w:szCs w:val="24"/>
          <w:rtl w:val="0"/>
        </w:rPr>
        <w:t>Prof. EDERSON DT. TAPIA, PhD, DPA</w:t>
      </w:r>
      <w:r>
        <w:rPr>
          <w:b/>
          <w:sz w:val="24"/>
          <w:szCs w:val="24"/>
          <w:rtl w:val="0"/>
        </w:rPr>
        <w:tab/>
      </w:r>
      <w:r>
        <w:rPr>
          <w:b/>
          <w:sz w:val="24"/>
          <w:szCs w:val="24"/>
          <w:rtl w:val="0"/>
        </w:rPr>
        <w:tab/>
      </w:r>
      <w:r>
        <w:rPr>
          <w:b/>
          <w:sz w:val="24"/>
          <w:szCs w:val="24"/>
          <w:rtl w:val="0"/>
        </w:rPr>
        <w:tab/>
      </w:r>
      <w:r>
        <w:rPr>
          <w:b/>
          <w:bCs/>
          <w:color w:val="auto"/>
          <w:sz w:val="23"/>
          <w:szCs w:val="23"/>
          <w:lang w:val="es-ES"/>
        </w:rPr>
        <w:t>Genalin Santos</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r>
        <w:rPr>
          <w:sz w:val="24"/>
          <w:szCs w:val="24"/>
          <w:rtl w:val="0"/>
        </w:rPr>
        <w:t>Vice President for Academic Affairs</w:t>
      </w:r>
      <w:r>
        <w:rPr>
          <w:sz w:val="24"/>
          <w:szCs w:val="24"/>
          <w:rtl w:val="0"/>
        </w:rPr>
        <w:tab/>
      </w:r>
      <w:r>
        <w:rPr>
          <w:sz w:val="24"/>
          <w:szCs w:val="24"/>
          <w:rtl w:val="0"/>
        </w:rPr>
        <w:tab/>
      </w:r>
      <w:r>
        <w:rPr>
          <w:sz w:val="24"/>
          <w:szCs w:val="24"/>
          <w:rtl w:val="0"/>
        </w:rPr>
        <w:tab/>
      </w:r>
      <w:r>
        <w:rPr>
          <w:color w:val="auto"/>
          <w:sz w:val="24"/>
          <w:szCs w:val="24"/>
        </w:rPr>
        <w:t>HR and Operations</w:t>
      </w:r>
      <w:r>
        <w:rPr>
          <w:color w:val="FF0000"/>
          <w:sz w:val="24"/>
          <w:szCs w:val="24"/>
          <w:rtl w:val="0"/>
        </w:rPr>
        <w:t xml:space="preserve"> </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rPr>
      </w:pPr>
    </w:p>
    <w:p w14:paraId="00000084">
      <w:pPr>
        <w:spacing w:after="0" w:line="240" w:lineRule="auto"/>
        <w:ind w:left="270" w:firstLine="0"/>
        <w:rPr>
          <w:sz w:val="24"/>
          <w:szCs w:val="24"/>
        </w:rPr>
      </w:pPr>
      <w:r>
        <w:rPr>
          <w:sz w:val="24"/>
          <w:szCs w:val="24"/>
          <w:rtl w:val="0"/>
        </w:rPr>
        <w:t>____________________________</w:t>
      </w:r>
    </w:p>
    <w:p w14:paraId="78CBCA64">
      <w:pPr>
        <w:spacing w:after="0" w:line="240" w:lineRule="auto"/>
        <w:ind w:left="270" w:firstLine="0"/>
        <w:rPr>
          <w:rFonts w:hint="default"/>
          <w:b/>
          <w:bCs/>
          <w:sz w:val="24"/>
          <w:szCs w:val="24"/>
          <w:rtl w:val="0"/>
          <w:lang w:val="en-PH"/>
        </w:rPr>
      </w:pPr>
      <w:r>
        <w:rPr>
          <w:rFonts w:hint="default"/>
          <w:b/>
          <w:bCs/>
          <w:sz w:val="24"/>
          <w:szCs w:val="24"/>
          <w:rtl w:val="0"/>
          <w:lang w:val="en-PH"/>
        </w:rPr>
        <w:t>Dr. JOEL B. MANGABA</w:t>
      </w:r>
    </w:p>
    <w:p w14:paraId="00000086">
      <w:pPr>
        <w:spacing w:after="0" w:line="240" w:lineRule="auto"/>
        <w:ind w:left="270" w:firstLine="0"/>
        <w:rPr>
          <w:sz w:val="24"/>
          <w:szCs w:val="24"/>
        </w:rPr>
      </w:pPr>
      <w:r>
        <w:rPr>
          <w:sz w:val="24"/>
          <w:szCs w:val="24"/>
          <w:rtl w:val="0"/>
        </w:rPr>
        <w:t>Dean</w:t>
      </w:r>
    </w:p>
    <w:p w14:paraId="00000087">
      <w:pPr>
        <w:spacing w:after="0" w:line="240" w:lineRule="auto"/>
        <w:ind w:left="270" w:firstLine="0"/>
        <w:rPr>
          <w:rFonts w:hint="default"/>
          <w:color w:val="000000" w:themeColor="text1"/>
          <w:sz w:val="24"/>
          <w:szCs w:val="24"/>
          <w:lang w:val="en-PH"/>
          <w14:textFill>
            <w14:solidFill>
              <w14:schemeClr w14:val="tx1"/>
            </w14:solidFill>
          </w14:textFill>
        </w:rPr>
      </w:pPr>
      <w:r>
        <w:rPr>
          <w:rFonts w:hint="default"/>
          <w:color w:val="000000" w:themeColor="text1"/>
          <w:sz w:val="24"/>
          <w:szCs w:val="24"/>
          <w:lang w:val="en-PH"/>
          <w14:textFill>
            <w14:solidFill>
              <w14:schemeClr w14:val="tx1"/>
            </w14:solidFill>
          </w14:textFill>
        </w:rPr>
        <w:t>College of Computing and Information Sciences</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single"/>
          <w:shd w:val="clear" w:fill="auto"/>
          <w:vertAlign w:val="baseline"/>
        </w:rPr>
      </w:pP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b/>
          <w:sz w:val="24"/>
          <w:szCs w:val="24"/>
          <w:u w:val="single"/>
        </w:rPr>
      </w:pPr>
      <w:r>
        <w:br w:type="page"/>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b/>
          <w:sz w:val="24"/>
          <w:szCs w:val="24"/>
          <w:u w:val="single"/>
        </w:rPr>
      </w:pP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rFonts w:ascii="Calibri" w:hAnsi="Calibri" w:eastAsia="Calibri" w:cs="Calibri"/>
          <w:b/>
          <w:i w:val="0"/>
          <w:smallCaps w:val="0"/>
          <w:strike w:val="0"/>
          <w:color w:val="000000"/>
          <w:sz w:val="24"/>
          <w:szCs w:val="24"/>
          <w:u w:val="single"/>
          <w:shd w:val="clear" w:fill="auto"/>
          <w:vertAlign w:val="baseline"/>
        </w:rPr>
      </w:pPr>
      <w:r>
        <w:rPr>
          <w:rFonts w:ascii="Calibri" w:hAnsi="Calibri" w:eastAsia="Calibri" w:cs="Calibri"/>
          <w:b/>
          <w:i w:val="0"/>
          <w:smallCaps w:val="0"/>
          <w:strike w:val="0"/>
          <w:color w:val="000000"/>
          <w:sz w:val="24"/>
          <w:szCs w:val="24"/>
          <w:u w:val="single"/>
          <w:shd w:val="clear" w:fill="auto"/>
          <w:vertAlign w:val="baseline"/>
          <w:rtl w:val="0"/>
        </w:rPr>
        <w:t>A C K N O W L E D G M E N T</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i w:val="0"/>
          <w:smallCaps w:val="0"/>
          <w:strike w:val="0"/>
          <w:color w:val="000000"/>
          <w:sz w:val="24"/>
          <w:szCs w:val="24"/>
          <w:u w:val="single"/>
          <w:shd w:val="clear" w:fill="auto"/>
          <w:vertAlign w:val="baseline"/>
        </w:rPr>
      </w:pP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REPUBLIC OF THE PHILIPPINES )</w:t>
      </w:r>
    </w:p>
    <w:p w14:paraId="000000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MAKATI CITY</w:t>
      </w:r>
      <w:r>
        <w:rPr>
          <w:sz w:val="24"/>
          <w:szCs w:val="24"/>
          <w:rtl w:val="0"/>
        </w:rPr>
        <w:tab/>
      </w:r>
      <w:r>
        <w:rPr>
          <w:sz w:val="24"/>
          <w:szCs w:val="24"/>
          <w:rtl w:val="0"/>
        </w:rPr>
        <w:tab/>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 S.S.</w:t>
      </w: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none"/>
          <w:shd w:val="clear" w:fill="auto"/>
          <w:vertAlign w:val="baseline"/>
        </w:rPr>
      </w:pP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BEFORE ME, a Notary Public for and in Makati City, on this ____ day of __________________ personally appeared the persons named below who have exhibited to me competent proof of their identities:</w:t>
      </w: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0"/>
          <w:szCs w:val="20"/>
          <w:u w:val="none"/>
          <w:shd w:val="clear" w:fill="auto"/>
          <w:vertAlign w:val="baseline"/>
        </w:rPr>
      </w:pPr>
    </w:p>
    <w:tbl>
      <w:tblPr>
        <w:tblStyle w:val="28"/>
        <w:tblW w:w="9150" w:type="dxa"/>
        <w:tblInd w:w="3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150"/>
        <w:gridCol w:w="3120"/>
        <w:gridCol w:w="2880"/>
      </w:tblGrid>
      <w:tr w14:paraId="060F5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NAME</w:t>
            </w:r>
          </w:p>
        </w:tc>
        <w:tc>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COMPETENT EVIDENCE        OF IDENTITY</w:t>
            </w:r>
          </w:p>
        </w:tc>
        <w:tc>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DATE/PLACE ISSUED</w:t>
            </w:r>
          </w:p>
        </w:tc>
      </w:tr>
      <w:tr w14:paraId="007BB0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ELYXZUR C. RAMOS</w:t>
            </w:r>
          </w:p>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Calibri" w:hAnsi="Calibri" w:eastAsia="Calibri" w:cs="Calibri"/>
                <w:b/>
                <w:i w:val="0"/>
                <w:smallCaps w:val="0"/>
                <w:strike w:val="0"/>
                <w:color w:val="000000"/>
                <w:sz w:val="24"/>
                <w:szCs w:val="24"/>
                <w:u w:val="none"/>
                <w:shd w:val="clear" w:fill="auto"/>
                <w:vertAlign w:val="baseline"/>
              </w:rPr>
            </w:pPr>
          </w:p>
        </w:tc>
        <w:tc>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Philippine Passport</w:t>
            </w:r>
          </w:p>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P4401920B</w:t>
            </w:r>
          </w:p>
        </w:tc>
        <w:tc>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16 January 2020</w:t>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Manila</w:t>
            </w:r>
          </w:p>
        </w:tc>
      </w:tr>
      <w:tr w14:paraId="77CCE2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Calibri" w:hAnsi="Calibri" w:eastAsia="Calibri" w:cs="Calibri"/>
                <w:b w:val="0"/>
                <w:i w:val="0"/>
                <w:smallCaps w:val="0"/>
                <w:strike w:val="0"/>
                <w:color w:val="FF0000"/>
                <w:sz w:val="24"/>
                <w:szCs w:val="24"/>
                <w:u w:val="none"/>
                <w:shd w:val="clear" w:fill="auto"/>
                <w:vertAlign w:val="baseline"/>
              </w:rPr>
            </w:pPr>
            <w:r>
              <w:rPr>
                <w:color w:val="FF0000"/>
                <w:sz w:val="24"/>
                <w:szCs w:val="24"/>
                <w:rtl w:val="0"/>
              </w:rPr>
              <w:t>(Name of Main Signatory indicated on page 1)</w:t>
            </w:r>
          </w:p>
        </w:tc>
        <w:tc>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 xml:space="preserve">(Write Government-issued </w:t>
            </w: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ID type and number)</w:t>
            </w:r>
          </w:p>
        </w:tc>
        <w:tc>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0" w:right="0" w:firstLine="0"/>
              <w:jc w:val="center"/>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(Write Government-issued ID date and place issued)</w:t>
            </w:r>
          </w:p>
        </w:tc>
      </w:tr>
    </w:tbl>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0"/>
          <w:szCs w:val="20"/>
          <w:u w:val="none"/>
          <w:shd w:val="clear" w:fill="auto"/>
          <w:vertAlign w:val="baseline"/>
        </w:rPr>
      </w:pP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Known to me and to me known to be the same persons who executed this foregoing Memorandum of Agreement, consisting of </w:t>
      </w:r>
      <w:r>
        <w:rPr>
          <w:b/>
          <w:sz w:val="24"/>
          <w:szCs w:val="24"/>
          <w:rtl w:val="0"/>
        </w:rPr>
        <w:t>seven</w:t>
      </w:r>
      <w:r>
        <w:rPr>
          <w:b/>
          <w:i w:val="0"/>
          <w:smallCaps w:val="0"/>
          <w:strike w:val="0"/>
          <w:color w:val="000000"/>
          <w:sz w:val="24"/>
          <w:szCs w:val="24"/>
          <w:u w:val="none"/>
          <w:shd w:val="clear" w:fill="auto"/>
          <w:vertAlign w:val="baseline"/>
          <w:rtl w:val="0"/>
        </w:rPr>
        <w:t xml:space="preserve"> (</w:t>
      </w:r>
      <w:r>
        <w:rPr>
          <w:b/>
          <w:sz w:val="24"/>
          <w:szCs w:val="24"/>
          <w:rtl w:val="0"/>
        </w:rPr>
        <w:t>7</w:t>
      </w:r>
      <w:r>
        <w:rPr>
          <w:b/>
          <w:i w:val="0"/>
          <w:smallCaps w:val="0"/>
          <w:strike w:val="0"/>
          <w:color w:val="000000"/>
          <w:sz w:val="24"/>
          <w:szCs w:val="24"/>
          <w:u w:val="none"/>
          <w:shd w:val="clear" w:fill="auto"/>
          <w:vertAlign w:val="baseline"/>
          <w:rtl w:val="0"/>
        </w:rPr>
        <w:t>) pages</w:t>
      </w:r>
      <w:r>
        <w:rPr>
          <w:rFonts w:ascii="Calibri" w:hAnsi="Calibri" w:eastAsia="Calibri" w:cs="Calibri"/>
          <w:b w:val="0"/>
          <w:i w:val="0"/>
          <w:smallCaps w:val="0"/>
          <w:strike w:val="0"/>
          <w:color w:val="000000"/>
          <w:sz w:val="24"/>
          <w:szCs w:val="24"/>
          <w:u w:val="none"/>
          <w:shd w:val="clear" w:fill="auto"/>
          <w:vertAlign w:val="baseline"/>
          <w:rtl w:val="0"/>
        </w:rPr>
        <w:t xml:space="preserve"> including this page, and acknowledged to me that the same is their and voluntary act and deed of the entities they respectively represent.</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WITNESS BY MY HAND AND SEAL on the day and place herein above mentioned.</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b/>
          <w:i w:val="0"/>
          <w:smallCaps w:val="0"/>
          <w:strike w:val="0"/>
          <w:color w:val="000000"/>
          <w:sz w:val="24"/>
          <w:szCs w:val="24"/>
          <w:u w:val="singl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Doc. No</w:t>
      </w:r>
      <w:r>
        <w:rPr>
          <w:sz w:val="24"/>
          <w:szCs w:val="24"/>
          <w:rtl w:val="0"/>
        </w:rPr>
        <w:t xml:space="preserve">. </w:t>
      </w:r>
      <w:r>
        <w:rPr>
          <w:b/>
          <w:sz w:val="24"/>
          <w:szCs w:val="24"/>
          <w:u w:val="single"/>
          <w:rtl w:val="0"/>
        </w:rPr>
        <w:tab/>
      </w:r>
      <w:r>
        <w:rPr>
          <w:b/>
          <w:sz w:val="24"/>
          <w:szCs w:val="24"/>
          <w:u w:val="single"/>
          <w:rtl w:val="0"/>
        </w:rPr>
        <w:tab/>
      </w:r>
      <w:r>
        <w:rPr>
          <w:b/>
          <w:sz w:val="24"/>
          <w:szCs w:val="24"/>
          <w:u w:val="single"/>
          <w:rtl w:val="0"/>
        </w:rPr>
        <w:tab/>
      </w:r>
    </w:p>
    <w:p w14:paraId="000000A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singl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Page No</w:t>
      </w:r>
      <w:r>
        <w:rPr>
          <w:sz w:val="24"/>
          <w:szCs w:val="24"/>
          <w:rtl w:val="0"/>
        </w:rPr>
        <w:t xml:space="preserve">. </w:t>
      </w:r>
      <w:r>
        <w:rPr>
          <w:sz w:val="24"/>
          <w:szCs w:val="24"/>
          <w:u w:val="single"/>
          <w:rtl w:val="0"/>
        </w:rPr>
        <w:tab/>
      </w:r>
      <w:r>
        <w:rPr>
          <w:sz w:val="24"/>
          <w:szCs w:val="24"/>
          <w:u w:val="single"/>
          <w:rtl w:val="0"/>
        </w:rPr>
        <w:tab/>
      </w:r>
      <w:r>
        <w:rPr>
          <w:sz w:val="24"/>
          <w:szCs w:val="24"/>
          <w:u w:val="single"/>
          <w:rtl w:val="0"/>
        </w:rPr>
        <w:tab/>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rFonts w:ascii="Calibri" w:hAnsi="Calibri" w:eastAsia="Calibri" w:cs="Calibri"/>
          <w:b w:val="0"/>
          <w:i w:val="0"/>
          <w:smallCaps w:val="0"/>
          <w:strike w:val="0"/>
          <w:color w:val="000000"/>
          <w:sz w:val="24"/>
          <w:szCs w:val="24"/>
          <w:u w:val="singl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Book No</w:t>
      </w:r>
      <w:r>
        <w:rPr>
          <w:sz w:val="24"/>
          <w:szCs w:val="24"/>
          <w:rtl w:val="0"/>
        </w:rPr>
        <w:t xml:space="preserve">. </w:t>
      </w:r>
      <w:r>
        <w:rPr>
          <w:sz w:val="24"/>
          <w:szCs w:val="24"/>
          <w:u w:val="single"/>
          <w:rtl w:val="0"/>
        </w:rPr>
        <w:tab/>
      </w:r>
      <w:r>
        <w:rPr>
          <w:sz w:val="24"/>
          <w:szCs w:val="24"/>
          <w:u w:val="single"/>
          <w:rtl w:val="0"/>
        </w:rPr>
        <w:tab/>
      </w:r>
      <w:r>
        <w:rPr>
          <w:sz w:val="24"/>
          <w:szCs w:val="24"/>
          <w:u w:val="single"/>
          <w:rtl w:val="0"/>
        </w:rPr>
        <w:tab/>
      </w:r>
    </w:p>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u w:val="single"/>
        </w:rPr>
      </w:pPr>
      <w:r>
        <w:rPr>
          <w:rFonts w:ascii="Calibri" w:hAnsi="Calibri" w:eastAsia="Calibri" w:cs="Calibri"/>
          <w:b w:val="0"/>
          <w:i w:val="0"/>
          <w:smallCaps w:val="0"/>
          <w:strike w:val="0"/>
          <w:color w:val="000000"/>
          <w:sz w:val="24"/>
          <w:szCs w:val="24"/>
          <w:u w:val="none"/>
          <w:shd w:val="clear" w:fill="auto"/>
          <w:vertAlign w:val="baseline"/>
          <w:rtl w:val="0"/>
        </w:rPr>
        <w:t>Series No</w:t>
      </w:r>
      <w:r>
        <w:rPr>
          <w:sz w:val="24"/>
          <w:szCs w:val="24"/>
          <w:rtl w:val="0"/>
        </w:rPr>
        <w:t xml:space="preserve">. </w:t>
      </w:r>
      <w:r>
        <w:rPr>
          <w:sz w:val="24"/>
          <w:szCs w:val="24"/>
          <w:u w:val="single"/>
          <w:rtl w:val="0"/>
        </w:rPr>
        <w:tab/>
      </w:r>
      <w:r>
        <w:rPr>
          <w:sz w:val="24"/>
          <w:szCs w:val="24"/>
          <w:u w:val="single"/>
          <w:rtl w:val="0"/>
        </w:rPr>
        <w:tab/>
      </w:r>
      <w:r>
        <w:rPr>
          <w:sz w:val="24"/>
          <w:szCs w:val="24"/>
          <w:u w:val="single"/>
          <w:rtl w:val="0"/>
        </w:rPr>
        <w:tab/>
      </w: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0" w:right="0" w:firstLine="0"/>
        <w:jc w:val="left"/>
        <w:rPr>
          <w:sz w:val="24"/>
          <w:szCs w:val="24"/>
          <w:u w:val="single"/>
        </w:rPr>
      </w:pPr>
      <w:r>
        <mc:AlternateContent>
          <mc:Choice Requires="wps">
            <w:drawing>
              <wp:anchor distT="114300" distB="114300" distL="114300" distR="114300" simplePos="0" relativeHeight="251659264" behindDoc="0" locked="0" layoutInCell="1" allowOverlap="1">
                <wp:simplePos x="0" y="0"/>
                <wp:positionH relativeFrom="column">
                  <wp:posOffset>171450</wp:posOffset>
                </wp:positionH>
                <wp:positionV relativeFrom="paragraph">
                  <wp:posOffset>133350</wp:posOffset>
                </wp:positionV>
                <wp:extent cx="1685925" cy="843280"/>
                <wp:effectExtent l="0" t="0" r="0" b="0"/>
                <wp:wrapNone/>
                <wp:docPr id="19" name="Rectangles 19"/>
                <wp:cNvGraphicFramePr/>
                <a:graphic xmlns:a="http://schemas.openxmlformats.org/drawingml/2006/main">
                  <a:graphicData uri="http://schemas.microsoft.com/office/word/2010/wordprocessingShape">
                    <wps:wsp>
                      <wps:cNvSpPr/>
                      <wps:spPr>
                        <a:xfrm>
                          <a:off x="3254250" y="1276300"/>
                          <a:ext cx="1476000" cy="732900"/>
                        </a:xfrm>
                        <a:prstGeom prst="rect">
                          <a:avLst/>
                        </a:prstGeom>
                        <a:noFill/>
                        <a:ln w="9525" cap="flat" cmpd="sng">
                          <a:solidFill>
                            <a:srgbClr val="000000"/>
                          </a:solidFill>
                          <a:prstDash val="dot"/>
                          <a:round/>
                          <a:headEnd type="none" w="sm" len="sm"/>
                          <a:tailEnd type="none" w="sm" len="sm"/>
                        </a:ln>
                      </wps:spPr>
                      <wps:txbx>
                        <w:txbxContent>
                          <w:p w14:paraId="7F7F5B93">
                            <w:pPr>
                              <w:spacing w:before="0" w:after="0" w:line="240" w:lineRule="auto"/>
                              <w:ind w:left="0" w:right="0" w:firstLine="0"/>
                              <w:jc w:val="center"/>
                            </w:pPr>
                            <w:r>
                              <w:rPr>
                                <w:rFonts w:ascii="Arial" w:hAnsi="Arial" w:eastAsia="Arial" w:cs="Arial"/>
                                <w:b w:val="0"/>
                                <w:i/>
                                <w:smallCaps w:val="0"/>
                                <w:strike w:val="0"/>
                                <w:color w:val="666666"/>
                                <w:sz w:val="22"/>
                                <w:vertAlign w:val="baseline"/>
                              </w:rPr>
                              <w:t>documentary</w:t>
                            </w:r>
                          </w:p>
                          <w:p w14:paraId="1ACD1310">
                            <w:pPr>
                              <w:spacing w:before="0" w:after="0" w:line="240" w:lineRule="auto"/>
                              <w:ind w:left="0" w:right="0" w:firstLine="0"/>
                              <w:jc w:val="center"/>
                            </w:pPr>
                            <w:r>
                              <w:rPr>
                                <w:rFonts w:ascii="Arial" w:hAnsi="Arial" w:eastAsia="Arial" w:cs="Arial"/>
                                <w:b w:val="0"/>
                                <w:i/>
                                <w:smallCaps w:val="0"/>
                                <w:strike w:val="0"/>
                                <w:color w:val="666666"/>
                                <w:sz w:val="22"/>
                                <w:vertAlign w:val="baseline"/>
                              </w:rPr>
                              <w:t>stamp</w:t>
                            </w: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3.5pt;margin-top:10.5pt;height:66.4pt;width:132.75pt;z-index:251659264;v-text-anchor:middle;mso-width-relative:page;mso-height-relative:page;" filled="f" stroked="t" coordsize="21600,21600" o:gfxdata="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5bUhDtgAAAAJAQAADwAAAAAAAAABACAAAAAiAAAAZHJzL2Rv&#10;d25yZXYueG1sUEsBAhQAFAAAAAgAh07iQLT1RT46AgAAjAQAAA4AAAAAAAAAAQAgAAAAJwEAAGRy&#10;cy9lMm9Eb2MueG1sUEsFBgAAAAAGAAYAWQEAANMFAAAAAA==&#10;">
                <v:fill on="f" focussize="0,0"/>
                <v:stroke color="#000000" joinstyle="round" dashstyle="dot" startarrowwidth="narrow" startarrowlength="short" endarrowwidth="narrow" endarrowlength="short"/>
                <v:imagedata o:title=""/>
                <o:lock v:ext="edit" aspectratio="f"/>
                <v:textbox inset="7.1988188976378pt,7.1988188976378pt,7.1988188976378pt,7.1988188976378pt">
                  <w:txbxContent>
                    <w:p w14:paraId="7F7F5B93">
                      <w:pPr>
                        <w:spacing w:before="0" w:after="0" w:line="240" w:lineRule="auto"/>
                        <w:ind w:left="0" w:right="0" w:firstLine="0"/>
                        <w:jc w:val="center"/>
                      </w:pPr>
                      <w:r>
                        <w:rPr>
                          <w:rFonts w:ascii="Arial" w:hAnsi="Arial" w:eastAsia="Arial" w:cs="Arial"/>
                          <w:b w:val="0"/>
                          <w:i/>
                          <w:smallCaps w:val="0"/>
                          <w:strike w:val="0"/>
                          <w:color w:val="666666"/>
                          <w:sz w:val="22"/>
                          <w:vertAlign w:val="baseline"/>
                        </w:rPr>
                        <w:t>documentary</w:t>
                      </w:r>
                    </w:p>
                    <w:p w14:paraId="1ACD1310">
                      <w:pPr>
                        <w:spacing w:before="0" w:after="0" w:line="240" w:lineRule="auto"/>
                        <w:ind w:left="0" w:right="0" w:firstLine="0"/>
                        <w:jc w:val="center"/>
                      </w:pPr>
                      <w:r>
                        <w:rPr>
                          <w:rFonts w:ascii="Arial" w:hAnsi="Arial" w:eastAsia="Arial" w:cs="Arial"/>
                          <w:b w:val="0"/>
                          <w:i/>
                          <w:smallCaps w:val="0"/>
                          <w:strike w:val="0"/>
                          <w:color w:val="666666"/>
                          <w:sz w:val="22"/>
                          <w:vertAlign w:val="baseline"/>
                        </w:rPr>
                        <w:t>stamp</w:t>
                      </w:r>
                    </w:p>
                  </w:txbxContent>
                </v:textbox>
              </v:rect>
            </w:pict>
          </mc:Fallback>
        </mc:AlternateContent>
      </w:r>
    </w:p>
    <w:p w14:paraId="000000A8">
      <w:pPr>
        <w:spacing w:after="0" w:line="240" w:lineRule="auto"/>
        <w:ind w:left="270" w:firstLine="0"/>
        <w:jc w:val="center"/>
        <w:rPr>
          <w:sz w:val="24"/>
          <w:szCs w:val="24"/>
          <w:u w:val="single"/>
        </w:rPr>
      </w:pPr>
    </w:p>
    <w:sectPr>
      <w:headerReference r:id="rId5" w:type="default"/>
      <w:footerReference r:id="rId6" w:type="default"/>
      <w:pgSz w:w="12240" w:h="18720"/>
      <w:pgMar w:top="540" w:right="1440" w:bottom="1440" w:left="1440" w:header="165"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14:paraId="000000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Page </w:t>
    </w: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of </w:t>
    </w:r>
    <w:r>
      <w:rPr>
        <w:rtl w:val="0"/>
      </w:rPr>
      <w:t>7</w:t>
    </w:r>
  </w:p>
  <w:p w14:paraId="000000A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D">
    <w:pPr>
      <w:jc w:val="right"/>
      <w:rPr>
        <w:b/>
        <w:sz w:val="18"/>
        <w:szCs w:val="18"/>
      </w:rPr>
    </w:pPr>
    <w:r>
      <w:rPr>
        <w:b/>
        <w:sz w:val="18"/>
        <w:szCs w:val="18"/>
        <w:rtl w:val="0"/>
      </w:rPr>
      <w:t>CLP-QF-05</w:t>
    </w:r>
  </w:p>
  <w:p w14:paraId="000000AE">
    <w:pPr>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2520" w:hanging="360"/>
      </w:pPr>
      <w:rPr>
        <w:b w:val="0"/>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BF205925"/>
    <w:multiLevelType w:val="multilevel"/>
    <w:tmpl w:val="BF205925"/>
    <w:lvl w:ilvl="0" w:tentative="0">
      <w:start w:val="1"/>
      <w:numFmt w:val="lowerLetter"/>
      <w:lvlText w:val="%1."/>
      <w:lvlJc w:val="left"/>
      <w:pPr>
        <w:ind w:left="2880" w:hanging="360"/>
      </w:p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2">
    <w:nsid w:val="CF092B84"/>
    <w:multiLevelType w:val="multilevel"/>
    <w:tmpl w:val="CF092B84"/>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0053208E"/>
    <w:multiLevelType w:val="multilevel"/>
    <w:tmpl w:val="0053208E"/>
    <w:lvl w:ilvl="0" w:tentative="0">
      <w:start w:val="1"/>
      <w:numFmt w:val="upp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2520" w:hanging="360"/>
      </w:pPr>
      <w:rPr>
        <w:b w:val="0"/>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D87BE7"/>
    <w:rsid w:val="1E3E51D2"/>
    <w:rsid w:val="25CD7C3A"/>
    <w:rsid w:val="268368AE"/>
    <w:rsid w:val="2B973959"/>
    <w:rsid w:val="5D2460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GB"/>
    </w:rPr>
  </w:style>
  <w:style w:type="paragraph" w:styleId="2">
    <w:name w:val="heading 1"/>
    <w:next w:val="1"/>
    <w:link w:val="20"/>
    <w:qFormat/>
    <w:uiPriority w:val="9"/>
    <w:pPr>
      <w:spacing w:before="100" w:beforeAutospacing="1" w:after="100" w:afterAutospacing="1" w:line="240" w:lineRule="auto"/>
      <w:outlineLvl w:val="0"/>
    </w:pPr>
    <w:rPr>
      <w:rFonts w:ascii="Times New Roman" w:hAnsi="Times New Roman" w:eastAsia="Times New Roman" w:cs="Calibri"/>
      <w:b/>
      <w:bCs/>
      <w:kern w:val="36"/>
      <w:sz w:val="48"/>
      <w:szCs w:val="48"/>
      <w:lang w:val="en-GB" w:eastAsia="en-GB"/>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26"/>
    <w:semiHidden/>
    <w:unhideWhenUsed/>
    <w:qFormat/>
    <w:uiPriority w:val="99"/>
    <w:pPr>
      <w:spacing w:line="240" w:lineRule="auto"/>
    </w:pPr>
    <w:rPr>
      <w:sz w:val="20"/>
      <w:szCs w:val="20"/>
    </w:rPr>
  </w:style>
  <w:style w:type="paragraph" w:styleId="13">
    <w:name w:val="annotation subject"/>
    <w:basedOn w:val="12"/>
    <w:next w:val="12"/>
    <w:link w:val="27"/>
    <w:semiHidden/>
    <w:unhideWhenUsed/>
    <w:qFormat/>
    <w:uiPriority w:val="99"/>
    <w:rPr>
      <w:b/>
      <w:bCs/>
    </w:rPr>
  </w:style>
  <w:style w:type="paragraph" w:styleId="14">
    <w:name w:val="footer"/>
    <w:basedOn w:val="1"/>
    <w:link w:val="25"/>
    <w:unhideWhenUsed/>
    <w:qFormat/>
    <w:uiPriority w:val="99"/>
    <w:pPr>
      <w:tabs>
        <w:tab w:val="center" w:pos="4680"/>
        <w:tab w:val="right" w:pos="9360"/>
      </w:tabs>
      <w:spacing w:after="0" w:line="240" w:lineRule="auto"/>
    </w:pPr>
  </w:style>
  <w:style w:type="paragraph" w:styleId="15">
    <w:name w:val="header"/>
    <w:basedOn w:val="1"/>
    <w:link w:val="24"/>
    <w:unhideWhenUsed/>
    <w:qFormat/>
    <w:uiPriority w:val="99"/>
    <w:pPr>
      <w:tabs>
        <w:tab w:val="center" w:pos="4680"/>
        <w:tab w:val="right" w:pos="9360"/>
      </w:tabs>
      <w:spacing w:after="0" w:line="240" w:lineRule="auto"/>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7">
    <w:name w:val="Table Grid"/>
    <w:basedOn w:val="18"/>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
    <w:name w:val="Table Normal1"/>
    <w:qFormat/>
    <w:uiPriority w:val="0"/>
  </w:style>
  <w:style w:type="paragraph" w:styleId="19">
    <w:name w:val="Title"/>
    <w:basedOn w:val="1"/>
    <w:next w:val="1"/>
    <w:qFormat/>
    <w:uiPriority w:val="0"/>
    <w:pPr>
      <w:keepNext/>
      <w:keepLines/>
      <w:pageBreakBefore w:val="0"/>
      <w:spacing w:before="480" w:after="120"/>
    </w:pPr>
    <w:rPr>
      <w:b/>
      <w:sz w:val="72"/>
      <w:szCs w:val="72"/>
    </w:rPr>
  </w:style>
  <w:style w:type="character" w:customStyle="1" w:styleId="20">
    <w:name w:val="Heading 1 Char"/>
    <w:basedOn w:val="8"/>
    <w:link w:val="2"/>
    <w:qFormat/>
    <w:uiPriority w:val="9"/>
    <w:rPr>
      <w:rFonts w:ascii="Times New Roman" w:hAnsi="Times New Roman" w:eastAsia="Times New Roman" w:cs="Times New Roman"/>
      <w:b/>
      <w:bCs/>
      <w:kern w:val="36"/>
      <w:sz w:val="48"/>
      <w:szCs w:val="48"/>
      <w:lang w:eastAsia="en-GB"/>
    </w:rPr>
  </w:style>
  <w:style w:type="paragraph" w:styleId="21">
    <w:name w:val="No Spacing"/>
    <w:qFormat/>
    <w:uiPriority w:val="1"/>
    <w:pPr>
      <w:spacing w:after="200" w:line="276" w:lineRule="auto"/>
    </w:pPr>
    <w:rPr>
      <w:rFonts w:ascii="Calibri" w:hAnsi="Calibri" w:eastAsia="Calibri" w:cs="Calibri"/>
      <w:sz w:val="22"/>
      <w:szCs w:val="22"/>
      <w:lang w:val="en-GB"/>
    </w:rPr>
  </w:style>
  <w:style w:type="paragraph" w:styleId="22">
    <w:name w:val="List Paragraph"/>
    <w:basedOn w:val="1"/>
    <w:qFormat/>
    <w:uiPriority w:val="34"/>
    <w:pPr>
      <w:ind w:left="720"/>
      <w:contextualSpacing/>
    </w:pPr>
  </w:style>
  <w:style w:type="character" w:customStyle="1" w:styleId="23">
    <w:name w:val="Balloon Text Char"/>
    <w:basedOn w:val="8"/>
    <w:link w:val="10"/>
    <w:semiHidden/>
    <w:qFormat/>
    <w:uiPriority w:val="99"/>
    <w:rPr>
      <w:rFonts w:ascii="Tahoma" w:hAnsi="Tahoma" w:cs="Tahoma"/>
      <w:sz w:val="16"/>
      <w:szCs w:val="16"/>
      <w:lang w:val="en-GB"/>
    </w:rPr>
  </w:style>
  <w:style w:type="character" w:customStyle="1" w:styleId="24">
    <w:name w:val="Header Char"/>
    <w:basedOn w:val="8"/>
    <w:link w:val="15"/>
    <w:qFormat/>
    <w:uiPriority w:val="99"/>
    <w:rPr>
      <w:sz w:val="22"/>
      <w:szCs w:val="22"/>
      <w:lang w:val="en-GB"/>
    </w:rPr>
  </w:style>
  <w:style w:type="character" w:customStyle="1" w:styleId="25">
    <w:name w:val="Footer Char"/>
    <w:basedOn w:val="8"/>
    <w:link w:val="14"/>
    <w:qFormat/>
    <w:uiPriority w:val="99"/>
    <w:rPr>
      <w:sz w:val="22"/>
      <w:szCs w:val="22"/>
      <w:lang w:val="en-GB"/>
    </w:rPr>
  </w:style>
  <w:style w:type="character" w:customStyle="1" w:styleId="26">
    <w:name w:val="Comment Text Char"/>
    <w:basedOn w:val="8"/>
    <w:link w:val="12"/>
    <w:semiHidden/>
    <w:qFormat/>
    <w:uiPriority w:val="99"/>
    <w:rPr>
      <w:lang w:val="en-GB"/>
    </w:rPr>
  </w:style>
  <w:style w:type="character" w:customStyle="1" w:styleId="27">
    <w:name w:val="Comment Subject Char"/>
    <w:basedOn w:val="26"/>
    <w:link w:val="13"/>
    <w:semiHidden/>
    <w:qFormat/>
    <w:uiPriority w:val="99"/>
    <w:rPr>
      <w:b/>
      <w:bCs/>
      <w:lang w:val="en-GB"/>
    </w:rPr>
  </w:style>
  <w:style w:type="table" w:customStyle="1" w:styleId="28">
    <w:name w:val="_Style 29"/>
    <w:basedOn w:val="18"/>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wHz2rq3lXkpkc3jz2hxgr7rhQ==">CgMxLjAyDmguMXBuMnlqdDdzMGV1MgloLjMwajB6bGw4AGooChRzdWdnZXN0LmtpbGF6Z3I2OThqbxIQTWFyeSBMb3ZlIE9wZXJpb2onChNzdWdnZXN0LnBodDhydmd4Z3R4EhBNYXJ5IExvdmUgT3BlcmlvaigKFHN1Z2dlc3QudWx3Z25lMzgzY3VzEhBNYXJ5IExvdmUgT3BlcmlvciExTDJJT1UxUXctdF8ycG04VjRBVkZKVHNwMHdVbDNMS2s=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15</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2015-11-16T01:52:00Z</dcterms:created>
  <dc:creator>CET</dc:creator>
  <cp:lastModifiedBy>RedMercy Gaming</cp:lastModifiedBy>
  <dcterms:modified xsi:type="dcterms:W3CDTF">2025-02-27T04:57:43Z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8C8CB50E4E3E4DEC89B88803C802AF81_13</vt:lpwstr>
  </property>
</Properties>
</file>